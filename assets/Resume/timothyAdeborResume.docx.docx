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3397E" w14:textId="2AD2AA78" w:rsidR="009A5706" w:rsidRPr="00E46B6C" w:rsidRDefault="006B1C40" w:rsidP="008B112B">
      <w:pPr>
        <w:pStyle w:val="Heading1"/>
        <w:ind w:left="0"/>
        <w:rPr>
          <w:rFonts w:asciiTheme="minorHAnsi" w:hAnsiTheme="minorHAnsi" w:cstheme="minorHAnsi"/>
          <w:b/>
        </w:rPr>
      </w:pPr>
      <w:r w:rsidRPr="00E46B6C">
        <w:rPr>
          <w:rFonts w:asciiTheme="minorHAnsi" w:hAnsiTheme="minorHAnsi" w:cstheme="minorHAnsi"/>
          <w:b/>
        </w:rPr>
        <w:t>Professional Summary</w:t>
      </w:r>
    </w:p>
    <w:p w14:paraId="6B018990" w14:textId="54B80911" w:rsidR="009A5706" w:rsidRPr="00E46B6C" w:rsidRDefault="00000000">
      <w:pPr>
        <w:pStyle w:val="BodyText"/>
        <w:spacing w:before="5"/>
        <w:rPr>
          <w:rFonts w:asciiTheme="minorHAnsi" w:hAnsiTheme="minorHAnsi" w:cstheme="minorHAnsi"/>
          <w:b/>
          <w:sz w:val="15"/>
        </w:rPr>
      </w:pPr>
      <w:r>
        <w:rPr>
          <w:noProof/>
        </w:rPr>
        <w:pict w14:anchorId="6BA5DA63">
          <v:shape id="AutoShape 2" o:spid="_x0000_s2057" style="position:absolute;margin-left:71.6pt;margin-top:11.05pt;width:452.05pt;height:2.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41,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" adj="0,,0" path="m9033,45l7,45r-2,l3,44,1,42,,40,,38,,8,,6,1,4,3,2,5,1,7,,9033,r2,1l9037,2r2,2l9040,6r1,2l15,8,7,15r8,l15,30r-8,l15,38r9026,l9040,40r-1,2l9037,44r-2,1l9033,45xm15,15r-8,l15,8r,7xm9026,15l15,15r,-7l9026,8r,7xm9026,38r,-30l9033,15r8,l9041,30r-8,l9026,38xm9041,15r-8,l9026,8r15,l9041,15xm15,38l7,30r8,l15,38xm9026,38l15,38r,-8l9026,30r,8xm9041,38r-15,l9033,30r8,l9041,38xe" fillcolor="#d0d0d0" stroked="f">
            <v:stroke joinstyle="round"/>
            <v:formulas/>
            <v:path arrowok="t" o:connecttype="custom" o:connectlocs="4445,168910;1905,168275;0,165735;0,145415;635,142875;3175,140970;5735955,140335;5738495,141605;5740400,144145;9525,145415;9525,149860;4445,159385;5741035,164465;5739765,167005;5737225,168910;9525,149860;9525,145415;5731510,149860;9525,145415;5731510,149860;5731510,145415;5741035,149860;5735955,159385;5741035,149860;5731510,145415;5741035,149860;4445,159385;9525,164465;9525,164465;5731510,159385;5741035,164465;5735955,159385;5741035,164465" o:connectangles="0,0,0,0,0,0,0,0,0,0,0,0,0,0,0,0,0,0,0,0,0,0,0,0,0,0,0,0,0,0,0,0,0"/>
            <w10:wrap type="topAndBottom" anchorx="page"/>
          </v:shape>
        </w:pict>
      </w:r>
    </w:p>
    <w:p w14:paraId="35073DA4" w14:textId="77777777" w:rsidR="009A5706" w:rsidRPr="00E46B6C" w:rsidRDefault="009A5706">
      <w:pPr>
        <w:pStyle w:val="BodyText"/>
        <w:spacing w:before="7"/>
        <w:rPr>
          <w:rFonts w:asciiTheme="minorHAnsi" w:hAnsiTheme="minorHAnsi" w:cstheme="minorHAnsi"/>
          <w:b/>
          <w:sz w:val="8"/>
        </w:rPr>
      </w:pPr>
    </w:p>
    <w:p w14:paraId="04DD4A10" w14:textId="493B32BF" w:rsidR="009A5706" w:rsidRPr="00E46B6C" w:rsidRDefault="006B1C40">
      <w:pPr>
        <w:pStyle w:val="BodyText"/>
        <w:spacing w:before="10"/>
        <w:rPr>
          <w:rFonts w:asciiTheme="minorHAnsi" w:hAnsiTheme="minorHAnsi" w:cstheme="minorHAnsi"/>
          <w:i/>
          <w:color w:val="252525"/>
          <w:sz w:val="22"/>
          <w:szCs w:val="22"/>
        </w:rPr>
      </w:pPr>
      <w:r w:rsidRPr="00E46B6C">
        <w:rPr>
          <w:rFonts w:asciiTheme="minorHAnsi" w:hAnsiTheme="minorHAnsi" w:cstheme="minorHAnsi"/>
          <w:i/>
          <w:color w:val="252525"/>
          <w:sz w:val="22"/>
          <w:szCs w:val="22"/>
        </w:rPr>
        <w:t>Software developer</w:t>
      </w:r>
      <w:r w:rsidR="00797D87">
        <w:rPr>
          <w:rFonts w:asciiTheme="minorHAnsi" w:hAnsiTheme="minorHAnsi" w:cstheme="minorHAnsi"/>
          <w:i/>
          <w:color w:val="252525"/>
          <w:sz w:val="22"/>
          <w:szCs w:val="22"/>
        </w:rPr>
        <w:t xml:space="preserve"> with</w:t>
      </w:r>
      <w:r w:rsidR="004C6A88" w:rsidRPr="00E46B6C">
        <w:rPr>
          <w:rFonts w:asciiTheme="minorHAnsi" w:hAnsiTheme="minorHAnsi" w:cstheme="minorHAnsi"/>
          <w:i/>
          <w:color w:val="252525"/>
          <w:sz w:val="22"/>
          <w:szCs w:val="22"/>
        </w:rPr>
        <w:t xml:space="preserve"> experience </w:t>
      </w:r>
      <w:r w:rsidRPr="00E46B6C">
        <w:rPr>
          <w:rFonts w:asciiTheme="minorHAnsi" w:hAnsiTheme="minorHAnsi" w:cstheme="minorHAnsi"/>
          <w:i/>
          <w:color w:val="252525"/>
          <w:sz w:val="22"/>
          <w:szCs w:val="22"/>
        </w:rPr>
        <w:t>working in start-ups and in the banking sector</w:t>
      </w:r>
      <w:r w:rsidR="004C6A88" w:rsidRPr="00E46B6C">
        <w:rPr>
          <w:rFonts w:asciiTheme="minorHAnsi" w:hAnsiTheme="minorHAnsi" w:cstheme="minorHAnsi"/>
          <w:i/>
          <w:color w:val="252525"/>
          <w:sz w:val="22"/>
          <w:szCs w:val="22"/>
        </w:rPr>
        <w:t>. A performance driven individual willing to go over and beyond, using my skills and leveraging technology to develop effective and efficient custom software solutions that</w:t>
      </w:r>
      <w:r w:rsidRPr="00E46B6C">
        <w:rPr>
          <w:rFonts w:asciiTheme="minorHAnsi" w:hAnsiTheme="minorHAnsi" w:cstheme="minorHAnsi"/>
          <w:i/>
          <w:color w:val="252525"/>
          <w:sz w:val="22"/>
          <w:szCs w:val="22"/>
        </w:rPr>
        <w:t xml:space="preserve"> not just</w:t>
      </w:r>
      <w:r w:rsidR="004C6A88" w:rsidRPr="00E46B6C">
        <w:rPr>
          <w:rFonts w:asciiTheme="minorHAnsi" w:hAnsiTheme="minorHAnsi" w:cstheme="minorHAnsi"/>
          <w:i/>
          <w:color w:val="252525"/>
          <w:sz w:val="22"/>
          <w:szCs w:val="22"/>
        </w:rPr>
        <w:t xml:space="preserve"> meets business needs </w:t>
      </w:r>
      <w:r w:rsidRPr="00E46B6C">
        <w:rPr>
          <w:rFonts w:asciiTheme="minorHAnsi" w:hAnsiTheme="minorHAnsi" w:cstheme="minorHAnsi"/>
          <w:i/>
          <w:color w:val="252525"/>
          <w:sz w:val="22"/>
          <w:szCs w:val="22"/>
        </w:rPr>
        <w:t>but allows</w:t>
      </w:r>
      <w:r w:rsidR="004C6A88" w:rsidRPr="00E46B6C">
        <w:rPr>
          <w:rFonts w:asciiTheme="minorHAnsi" w:hAnsiTheme="minorHAnsi" w:cstheme="minorHAnsi"/>
          <w:i/>
          <w:color w:val="252525"/>
          <w:sz w:val="22"/>
          <w:szCs w:val="22"/>
        </w:rPr>
        <w:t xml:space="preserve"> them stay ahead of competition and achieve their strategic goals</w:t>
      </w:r>
      <w:r w:rsidRPr="00E46B6C">
        <w:rPr>
          <w:rFonts w:asciiTheme="minorHAnsi" w:hAnsiTheme="minorHAnsi" w:cstheme="minorHAnsi"/>
          <w:i/>
          <w:color w:val="252525"/>
          <w:sz w:val="22"/>
          <w:szCs w:val="22"/>
        </w:rPr>
        <w:t>.</w:t>
      </w:r>
    </w:p>
    <w:p w14:paraId="7195C5CC" w14:textId="77777777" w:rsidR="004C6A88" w:rsidRPr="00E46B6C" w:rsidRDefault="004C6A88">
      <w:pPr>
        <w:pStyle w:val="BodyText"/>
        <w:spacing w:before="10"/>
        <w:rPr>
          <w:rFonts w:asciiTheme="minorHAnsi" w:hAnsiTheme="minorHAnsi" w:cstheme="minorHAnsi"/>
          <w:i/>
          <w:sz w:val="16"/>
        </w:rPr>
      </w:pPr>
    </w:p>
    <w:p w14:paraId="386EF9CA" w14:textId="77777777" w:rsidR="009A5706" w:rsidRPr="00E46B6C" w:rsidRDefault="001F5B35" w:rsidP="00E107B5">
      <w:pPr>
        <w:pStyle w:val="Heading1"/>
        <w:ind w:left="0"/>
        <w:jc w:val="both"/>
        <w:rPr>
          <w:rFonts w:asciiTheme="minorHAnsi" w:hAnsiTheme="minorHAnsi" w:cstheme="minorHAnsi"/>
          <w:b/>
        </w:rPr>
      </w:pPr>
      <w:r w:rsidRPr="00E46B6C">
        <w:rPr>
          <w:rFonts w:asciiTheme="minorHAnsi" w:hAnsiTheme="minorHAnsi" w:cstheme="minorHAnsi"/>
          <w:b/>
        </w:rPr>
        <w:t>Key Skills</w:t>
      </w:r>
    </w:p>
    <w:p w14:paraId="14719A25" w14:textId="6FF058D6" w:rsidR="009A5706" w:rsidRPr="00E46B6C" w:rsidRDefault="00000000">
      <w:pPr>
        <w:pStyle w:val="BodyText"/>
        <w:spacing w:before="6"/>
        <w:rPr>
          <w:rFonts w:asciiTheme="minorHAnsi" w:hAnsiTheme="minorHAnsi" w:cstheme="minorHAnsi"/>
          <w:b/>
          <w:sz w:val="15"/>
        </w:rPr>
      </w:pPr>
      <w:r>
        <w:rPr>
          <w:noProof/>
        </w:rPr>
        <w:pict w14:anchorId="35113378">
          <v:shape id="AutoShape 3" o:spid="_x0000_s2056" style="position:absolute;margin-left:71.6pt;margin-top:11.1pt;width:452.05pt;height:2.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41,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" adj="0,,0" path="m9033,45l7,45r-2,l3,44,1,42,,40,,38,,8,,6,1,3,3,2,5,1,7,,9033,r2,1l9037,2r2,1l9040,6r1,2l15,8,7,15r8,l15,30r-8,l15,38r9026,l9040,40r-1,2l9037,44r-2,1l9033,45xm15,15r-8,l15,8r,7xm9026,15l15,15r,-7l9026,8r,7xm9026,38r,-30l9033,15r8,l9041,30r-8,l9026,38xm9041,15r-8,l9026,8r15,l9041,15xm15,38l7,30r8,l15,38xm9026,38l15,38r,-8l9026,30r,8xm9041,38r-15,l9033,30r8,l9041,38xe" fillcolor="#d0d0d0" stroked="f">
            <v:stroke joinstyle="round"/>
            <v:formulas/>
            <v:path arrowok="t" o:connecttype="custom" o:connectlocs="4445,169545;1905,168910;0,166370;0,146050;635,142875;3175,141605;5735955,140970;5738495,142240;5740400,144780;9525,146050;9525,150495;4445,160020;5741035,165100;5739765,167640;5737225,169545;9525,150495;9525,146050;5731510,150495;9525,146050;5731510,150495;5731510,146050;5741035,150495;5735955,160020;5741035,150495;5731510,146050;5741035,150495;4445,160020;9525,165100;9525,165100;5731510,160020;5741035,165100;5735955,160020;5741035,165100" o:connectangles="0,0,0,0,0,0,0,0,0,0,0,0,0,0,0,0,0,0,0,0,0,0,0,0,0,0,0,0,0,0,0,0,0"/>
            <w10:wrap type="topAndBottom" anchorx="page"/>
          </v:shape>
        </w:pict>
      </w:r>
    </w:p>
    <w:p w14:paraId="10083690" w14:textId="77777777" w:rsidR="00B21FF9" w:rsidRPr="00E46B6C" w:rsidRDefault="00B21FF9">
      <w:pPr>
        <w:pStyle w:val="ListParagraph"/>
        <w:numPr>
          <w:ilvl w:val="0"/>
          <w:numId w:val="1"/>
        </w:numPr>
        <w:tabs>
          <w:tab w:val="left" w:pos="839"/>
          <w:tab w:val="left" w:pos="840"/>
          <w:tab w:val="left" w:pos="5099"/>
          <w:tab w:val="left" w:pos="5459"/>
        </w:tabs>
        <w:spacing w:line="288" w:lineRule="exact"/>
        <w:rPr>
          <w:rFonts w:asciiTheme="minorHAnsi" w:hAnsiTheme="minorHAnsi" w:cstheme="minorHAnsi"/>
          <w:i/>
          <w:color w:val="252525"/>
          <w:spacing w:val="-1"/>
        </w:rPr>
        <w:sectPr w:rsidR="00B21FF9" w:rsidRPr="00E46B6C" w:rsidSect="001F1810">
          <w:headerReference w:type="default" r:id="rId8"/>
          <w:pgSz w:w="11910" w:h="16840"/>
          <w:pgMar w:top="1440" w:right="1080" w:bottom="1440" w:left="1080" w:header="720" w:footer="720" w:gutter="0"/>
          <w:cols w:space="720"/>
          <w:docGrid w:linePitch="299"/>
        </w:sectPr>
      </w:pPr>
    </w:p>
    <w:p w14:paraId="1CD34177" w14:textId="77777777" w:rsidR="00B21FF9" w:rsidRPr="00E46B6C" w:rsidRDefault="006B1C40">
      <w:pPr>
        <w:pStyle w:val="ListParagraph"/>
        <w:numPr>
          <w:ilvl w:val="0"/>
          <w:numId w:val="1"/>
        </w:numPr>
        <w:tabs>
          <w:tab w:val="left" w:pos="839"/>
          <w:tab w:val="left" w:pos="840"/>
          <w:tab w:val="left" w:pos="5099"/>
          <w:tab w:val="left" w:pos="5459"/>
        </w:tabs>
        <w:spacing w:line="288" w:lineRule="exact"/>
        <w:rPr>
          <w:rFonts w:asciiTheme="minorHAnsi" w:hAnsiTheme="minorHAnsi" w:cstheme="minorHAnsi"/>
          <w:i/>
        </w:rPr>
      </w:pPr>
      <w:r w:rsidRPr="00E46B6C">
        <w:rPr>
          <w:rFonts w:asciiTheme="minorHAnsi" w:hAnsiTheme="minorHAnsi" w:cstheme="minorHAnsi"/>
          <w:i/>
          <w:color w:val="252525"/>
          <w:spacing w:val="-1"/>
        </w:rPr>
        <w:t>ASP.NET MVC</w:t>
      </w:r>
    </w:p>
    <w:p w14:paraId="59732665" w14:textId="77777777" w:rsidR="00B21FF9" w:rsidRPr="00E46B6C" w:rsidRDefault="00B21FF9" w:rsidP="00B21FF9">
      <w:pPr>
        <w:pStyle w:val="ListParagraph"/>
        <w:numPr>
          <w:ilvl w:val="0"/>
          <w:numId w:val="1"/>
        </w:numPr>
        <w:tabs>
          <w:tab w:val="left" w:pos="839"/>
          <w:tab w:val="left" w:pos="840"/>
          <w:tab w:val="left" w:pos="5099"/>
          <w:tab w:val="left" w:pos="5459"/>
        </w:tabs>
        <w:spacing w:line="288" w:lineRule="exact"/>
        <w:rPr>
          <w:rFonts w:asciiTheme="minorHAnsi" w:hAnsiTheme="minorHAnsi" w:cstheme="minorHAnsi"/>
          <w:i/>
        </w:rPr>
      </w:pPr>
      <w:r w:rsidRPr="00E46B6C">
        <w:rPr>
          <w:rFonts w:asciiTheme="minorHAnsi" w:hAnsiTheme="minorHAnsi" w:cstheme="minorHAnsi"/>
          <w:i/>
          <w:color w:val="252525"/>
        </w:rPr>
        <w:t>C#</w:t>
      </w:r>
    </w:p>
    <w:p w14:paraId="55701BF8" w14:textId="77777777" w:rsidR="00F92CDE" w:rsidRPr="00F92CDE" w:rsidRDefault="00B21FF9" w:rsidP="00B21FF9">
      <w:pPr>
        <w:pStyle w:val="ListParagraph"/>
        <w:numPr>
          <w:ilvl w:val="0"/>
          <w:numId w:val="1"/>
        </w:numPr>
        <w:tabs>
          <w:tab w:val="left" w:pos="839"/>
          <w:tab w:val="left" w:pos="840"/>
          <w:tab w:val="left" w:pos="5099"/>
          <w:tab w:val="left" w:pos="5459"/>
        </w:tabs>
        <w:spacing w:line="273" w:lineRule="exact"/>
        <w:rPr>
          <w:rFonts w:asciiTheme="minorHAnsi" w:hAnsiTheme="minorHAnsi" w:cstheme="minorHAnsi"/>
          <w:i/>
        </w:rPr>
      </w:pPr>
      <w:r w:rsidRPr="00E46B6C">
        <w:rPr>
          <w:rFonts w:asciiTheme="minorHAnsi" w:hAnsiTheme="minorHAnsi" w:cstheme="minorHAnsi"/>
          <w:i/>
          <w:color w:val="252525"/>
        </w:rPr>
        <w:t>Dart &amp; Flutter</w:t>
      </w:r>
    </w:p>
    <w:p w14:paraId="1C756A57" w14:textId="77777777" w:rsidR="00F92CDE" w:rsidRPr="00F92CDE" w:rsidRDefault="00F92CDE" w:rsidP="00F92CDE">
      <w:pPr>
        <w:pStyle w:val="ListParagraph"/>
        <w:numPr>
          <w:ilvl w:val="0"/>
          <w:numId w:val="1"/>
        </w:numPr>
        <w:tabs>
          <w:tab w:val="left" w:pos="839"/>
          <w:tab w:val="left" w:pos="840"/>
          <w:tab w:val="left" w:pos="5099"/>
          <w:tab w:val="left" w:pos="5459"/>
        </w:tabs>
        <w:spacing w:line="273" w:lineRule="exact"/>
        <w:rPr>
          <w:rFonts w:asciiTheme="minorHAnsi" w:hAnsiTheme="minorHAnsi" w:cstheme="minorHAnsi"/>
          <w:i/>
        </w:rPr>
      </w:pPr>
      <w:r w:rsidRPr="00E46B6C">
        <w:rPr>
          <w:rFonts w:asciiTheme="minorHAnsi" w:hAnsiTheme="minorHAnsi" w:cstheme="minorHAnsi"/>
          <w:i/>
          <w:color w:val="252525"/>
        </w:rPr>
        <w:t>.NET Core</w:t>
      </w:r>
    </w:p>
    <w:p w14:paraId="7F11198D" w14:textId="27B7E1FE" w:rsidR="00E107B5" w:rsidRPr="00F92CDE" w:rsidRDefault="00F92CDE" w:rsidP="00F92CDE">
      <w:pPr>
        <w:pStyle w:val="ListParagraph"/>
        <w:numPr>
          <w:ilvl w:val="0"/>
          <w:numId w:val="1"/>
        </w:numPr>
        <w:tabs>
          <w:tab w:val="left" w:pos="839"/>
          <w:tab w:val="left" w:pos="840"/>
          <w:tab w:val="left" w:pos="5099"/>
          <w:tab w:val="left" w:pos="5459"/>
        </w:tabs>
        <w:spacing w:line="273" w:lineRule="exact"/>
        <w:rPr>
          <w:rFonts w:asciiTheme="minorHAnsi" w:hAnsiTheme="minorHAnsi" w:cstheme="minorHAnsi"/>
          <w:i/>
        </w:rPr>
      </w:pPr>
      <w:r w:rsidRPr="00E46B6C">
        <w:rPr>
          <w:rFonts w:asciiTheme="minorHAnsi" w:hAnsiTheme="minorHAnsi" w:cstheme="minorHAnsi"/>
          <w:i/>
          <w:color w:val="252525"/>
        </w:rPr>
        <w:t>MSSQL &amp; Oracle</w:t>
      </w:r>
      <w:r w:rsidR="00B21FF9" w:rsidRPr="00F92CDE">
        <w:rPr>
          <w:rFonts w:asciiTheme="minorHAnsi" w:hAnsiTheme="minorHAnsi" w:cstheme="minorHAnsi"/>
          <w:i/>
          <w:color w:val="252525"/>
        </w:rPr>
        <w:tab/>
      </w:r>
      <w:r w:rsidR="00B21FF9" w:rsidRPr="00F92CDE">
        <w:rPr>
          <w:rFonts w:asciiTheme="minorHAnsi" w:hAnsiTheme="minorHAnsi" w:cstheme="minorHAnsi"/>
          <w:i/>
          <w:color w:val="252525"/>
        </w:rPr>
        <w:tab/>
      </w:r>
    </w:p>
    <w:p w14:paraId="6E49344F" w14:textId="0968AED7" w:rsidR="00B21FF9" w:rsidRPr="00E46B6C" w:rsidRDefault="00B21FF9" w:rsidP="00B21FF9">
      <w:pPr>
        <w:pStyle w:val="ListParagraph"/>
        <w:numPr>
          <w:ilvl w:val="0"/>
          <w:numId w:val="1"/>
        </w:numPr>
        <w:tabs>
          <w:tab w:val="left" w:pos="839"/>
          <w:tab w:val="left" w:pos="840"/>
          <w:tab w:val="left" w:pos="5099"/>
          <w:tab w:val="left" w:pos="5459"/>
        </w:tabs>
        <w:spacing w:line="273" w:lineRule="exact"/>
        <w:rPr>
          <w:rFonts w:asciiTheme="minorHAnsi" w:hAnsiTheme="minorHAnsi" w:cstheme="minorHAnsi"/>
          <w:i/>
        </w:rPr>
      </w:pPr>
      <w:r w:rsidRPr="00E46B6C">
        <w:rPr>
          <w:rFonts w:asciiTheme="minorHAnsi" w:hAnsiTheme="minorHAnsi" w:cstheme="minorHAnsi"/>
          <w:i/>
          <w:color w:val="252525"/>
        </w:rPr>
        <w:t>Documentation &amp; Requirement gathering</w:t>
      </w:r>
    </w:p>
    <w:p w14:paraId="3DDE771E" w14:textId="3C13A624" w:rsidR="00B21FF9" w:rsidRPr="00E46B6C" w:rsidRDefault="00B21FF9" w:rsidP="00B21FF9">
      <w:pPr>
        <w:pStyle w:val="ListParagraph"/>
        <w:numPr>
          <w:ilvl w:val="0"/>
          <w:numId w:val="1"/>
        </w:numPr>
        <w:tabs>
          <w:tab w:val="left" w:pos="839"/>
          <w:tab w:val="left" w:pos="840"/>
          <w:tab w:val="left" w:pos="5099"/>
          <w:tab w:val="left" w:pos="5459"/>
        </w:tabs>
        <w:spacing w:line="288" w:lineRule="exact"/>
        <w:rPr>
          <w:rFonts w:asciiTheme="minorHAnsi" w:hAnsiTheme="minorHAnsi" w:cstheme="minorHAnsi"/>
          <w:i/>
        </w:rPr>
      </w:pPr>
      <w:proofErr w:type="spellStart"/>
      <w:r w:rsidRPr="00E46B6C">
        <w:rPr>
          <w:rFonts w:asciiTheme="minorHAnsi" w:hAnsiTheme="minorHAnsi" w:cstheme="minorHAnsi"/>
          <w:i/>
          <w:color w:val="252525"/>
        </w:rPr>
        <w:t>JQuery</w:t>
      </w:r>
      <w:proofErr w:type="spellEnd"/>
    </w:p>
    <w:p w14:paraId="482500E0" w14:textId="3DBCF027" w:rsidR="00B21FF9" w:rsidRPr="00E46B6C" w:rsidRDefault="00B21FF9" w:rsidP="00B21FF9">
      <w:pPr>
        <w:pStyle w:val="ListParagraph"/>
        <w:numPr>
          <w:ilvl w:val="0"/>
          <w:numId w:val="1"/>
        </w:numPr>
        <w:tabs>
          <w:tab w:val="left" w:pos="839"/>
          <w:tab w:val="left" w:pos="840"/>
          <w:tab w:val="left" w:pos="5099"/>
          <w:tab w:val="left" w:pos="5459"/>
        </w:tabs>
        <w:spacing w:line="273" w:lineRule="exact"/>
        <w:rPr>
          <w:rFonts w:asciiTheme="minorHAnsi" w:hAnsiTheme="minorHAnsi" w:cstheme="minorHAnsi"/>
          <w:i/>
        </w:rPr>
      </w:pPr>
      <w:r w:rsidRPr="00E46B6C">
        <w:rPr>
          <w:rFonts w:asciiTheme="minorHAnsi" w:hAnsiTheme="minorHAnsi" w:cstheme="minorHAnsi"/>
          <w:i/>
          <w:color w:val="252525"/>
        </w:rPr>
        <w:t>Razor</w:t>
      </w:r>
    </w:p>
    <w:p w14:paraId="2621FE97" w14:textId="77777777" w:rsidR="00B21FF9" w:rsidRPr="00E46B6C" w:rsidRDefault="00B21FF9" w:rsidP="00787A4D">
      <w:pPr>
        <w:tabs>
          <w:tab w:val="left" w:pos="839"/>
          <w:tab w:val="left" w:pos="840"/>
          <w:tab w:val="left" w:pos="1699"/>
          <w:tab w:val="left" w:pos="3369"/>
        </w:tabs>
        <w:spacing w:before="45" w:line="192" w:lineRule="auto"/>
        <w:ind w:right="38"/>
        <w:rPr>
          <w:rFonts w:asciiTheme="minorHAnsi" w:hAnsiTheme="minorHAnsi" w:cstheme="minorHAnsi"/>
          <w:i/>
          <w:sz w:val="20"/>
        </w:rPr>
        <w:sectPr w:rsidR="00B21FF9" w:rsidRPr="00E46B6C" w:rsidSect="00F92CDE">
          <w:type w:val="continuous"/>
          <w:pgSz w:w="11910" w:h="16840"/>
          <w:pgMar w:top="1440" w:right="1080" w:bottom="1440" w:left="1080" w:header="720" w:footer="720" w:gutter="0"/>
          <w:cols w:num="2" w:space="720"/>
          <w:docGrid w:linePitch="299"/>
        </w:sectPr>
      </w:pPr>
    </w:p>
    <w:p w14:paraId="562D7D05" w14:textId="77777777" w:rsidR="00787A4D" w:rsidRPr="00E46B6C" w:rsidRDefault="00787A4D" w:rsidP="00787A4D">
      <w:pPr>
        <w:tabs>
          <w:tab w:val="left" w:pos="839"/>
          <w:tab w:val="left" w:pos="840"/>
          <w:tab w:val="left" w:pos="1699"/>
          <w:tab w:val="left" w:pos="3369"/>
        </w:tabs>
        <w:spacing w:before="45" w:line="192" w:lineRule="auto"/>
        <w:ind w:right="38"/>
        <w:rPr>
          <w:rFonts w:asciiTheme="minorHAnsi" w:hAnsiTheme="minorHAnsi" w:cstheme="minorHAnsi"/>
          <w:i/>
          <w:sz w:val="20"/>
        </w:rPr>
      </w:pPr>
    </w:p>
    <w:p w14:paraId="4AA387E8" w14:textId="77777777" w:rsidR="009A5706" w:rsidRPr="00E46B6C" w:rsidRDefault="001F5B35" w:rsidP="00787A4D">
      <w:pPr>
        <w:pStyle w:val="Heading1"/>
        <w:ind w:left="0"/>
        <w:rPr>
          <w:rFonts w:asciiTheme="minorHAnsi" w:hAnsiTheme="minorHAnsi" w:cstheme="minorHAnsi"/>
          <w:b/>
        </w:rPr>
      </w:pPr>
      <w:r w:rsidRPr="00E46B6C">
        <w:rPr>
          <w:rFonts w:asciiTheme="minorHAnsi" w:hAnsiTheme="minorHAnsi" w:cstheme="minorHAnsi"/>
          <w:b/>
        </w:rPr>
        <w:t>Experience</w:t>
      </w:r>
    </w:p>
    <w:p w14:paraId="2D02E90C" w14:textId="77777777" w:rsidR="009A5706" w:rsidRPr="00E46B6C" w:rsidRDefault="009A5706">
      <w:pPr>
        <w:pStyle w:val="BodyText"/>
        <w:spacing w:before="10" w:after="1"/>
        <w:rPr>
          <w:rFonts w:asciiTheme="minorHAnsi" w:hAnsiTheme="minorHAnsi" w:cstheme="minorHAnsi"/>
          <w:i/>
          <w:sz w:val="18"/>
        </w:rPr>
      </w:pPr>
    </w:p>
    <w:p w14:paraId="63B348B9" w14:textId="310CAE9D" w:rsidR="009A5706" w:rsidRPr="00E46B6C" w:rsidRDefault="00000000">
      <w:pPr>
        <w:pStyle w:val="BodyText"/>
        <w:spacing w:line="45" w:lineRule="exact"/>
        <w:ind w:left="112"/>
        <w:rPr>
          <w:rFonts w:asciiTheme="minorHAnsi" w:hAnsiTheme="minorHAnsi" w:cstheme="minorHAnsi"/>
          <w:sz w:val="4"/>
        </w:rPr>
      </w:pPr>
      <w:r>
        <w:pict w14:anchorId="4834EA48">
          <v:group id="Group 4" o:spid="_x0000_s2054" style="width:452.05pt;height:2.25pt;mso-position-horizontal-relative:char;mso-position-vertical-relative:line" coordsize="9041,45">
            <v:shape id="AutoShape 5" o:spid="_x0000_s2055" style="position:absolute;width:9041;height:45;visibility:visible;mso-wrap-style:square;v-text-anchor:top" coordsize="9041,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" adj="0,,0" path="m9034,45l8,45r-3,l3,44,1,42,,40,,38,,8,,5,1,3,3,1,5,,8,,9034,r2,l9038,1r2,2l9041,5r,3l15,8,8,15r7,l15,30r-7,l15,38r9026,l9041,40r-1,2l9038,44r-2,1l9034,45xm15,15r-7,l15,8r,7xm9026,15l15,15r,-7l9026,8r,7xm9026,38r,-30l9034,15r7,l9041,30r-7,l9026,38xm9041,15r-7,l9026,8r15,l9041,15xm15,38l8,30r7,l15,38xm9026,38l15,38r,-8l9026,30r,8xm9041,38r-15,l9034,30r7,l9041,38xe" fillcolor="#d0d0d0" stroked="f">
              <v:stroke joinstyle="round"/>
              <v:formulas/>
              <v:path arrowok="t" o:connecttype="custom" o:connectlocs="8,45;3,44;0,40;0,8;1,3;5,0;9034,0;9038,1;9041,5;15,8;15,15;8,30;9041,38;9040,42;9036,45;15,15;15,8;9026,15;15,8;9026,15;9026,8;9041,15;9034,30;9041,15;9026,8;9041,15;8,30;15,38;15,38;9026,30;9041,38;9034,30;9041,38" o:connectangles="0,0,0,0,0,0,0,0,0,0,0,0,0,0,0,0,0,0,0,0,0,0,0,0,0,0,0,0,0,0,0,0,0"/>
            </v:shape>
            <w10:anchorlock/>
          </v:group>
        </w:pict>
      </w:r>
    </w:p>
    <w:p w14:paraId="6FF9D977" w14:textId="32D3F167" w:rsidR="009A5706" w:rsidRPr="00E46B6C" w:rsidRDefault="00CD6FEC">
      <w:pPr>
        <w:tabs>
          <w:tab w:val="left" w:pos="7319"/>
        </w:tabs>
        <w:spacing w:line="229" w:lineRule="exact"/>
        <w:ind w:left="120"/>
        <w:jc w:val="both"/>
        <w:rPr>
          <w:rFonts w:asciiTheme="minorHAnsi" w:hAnsiTheme="minorHAnsi" w:cstheme="minorHAnsi"/>
          <w:i/>
        </w:rPr>
      </w:pPr>
      <w:r w:rsidRPr="00E46B6C">
        <w:rPr>
          <w:rFonts w:asciiTheme="minorHAnsi" w:hAnsiTheme="minorHAnsi" w:cstheme="minorHAnsi"/>
          <w:b/>
          <w:i/>
        </w:rPr>
        <w:t xml:space="preserve">.NET DEVELOPER, </w:t>
      </w:r>
      <w:r w:rsidRPr="00E46B6C">
        <w:rPr>
          <w:rFonts w:asciiTheme="minorHAnsi" w:hAnsiTheme="minorHAnsi" w:cstheme="minorHAnsi"/>
          <w:i/>
        </w:rPr>
        <w:t>INSTIQ PROFESSIONAL SERVICES</w:t>
      </w:r>
      <w:r w:rsidR="00593DD7" w:rsidRPr="00E46B6C">
        <w:rPr>
          <w:rFonts w:asciiTheme="minorHAnsi" w:hAnsiTheme="minorHAnsi" w:cstheme="minorHAnsi"/>
          <w:i/>
        </w:rPr>
        <w:tab/>
      </w:r>
      <w:r w:rsidRPr="00E46B6C">
        <w:rPr>
          <w:rFonts w:asciiTheme="minorHAnsi" w:hAnsiTheme="minorHAnsi" w:cstheme="minorHAnsi"/>
          <w:i/>
        </w:rPr>
        <w:t>(Nov ‘21 till date)</w:t>
      </w:r>
    </w:p>
    <w:p w14:paraId="1A090461" w14:textId="77777777" w:rsidR="00B21FF9" w:rsidRPr="00E46B6C" w:rsidRDefault="00B21FF9" w:rsidP="00B21FF9">
      <w:pPr>
        <w:pStyle w:val="ListParagraph"/>
        <w:widowControl/>
        <w:numPr>
          <w:ilvl w:val="0"/>
          <w:numId w:val="6"/>
        </w:numPr>
        <w:autoSpaceDE/>
        <w:autoSpaceDN/>
        <w:contextualSpacing/>
        <w:rPr>
          <w:rFonts w:asciiTheme="minorHAnsi" w:hAnsiTheme="minorHAnsi" w:cstheme="minorHAnsi"/>
          <w:color w:val="0D0D0D" w:themeColor="text1" w:themeTint="F2"/>
        </w:rPr>
      </w:pPr>
      <w:r w:rsidRPr="00E46B6C">
        <w:rPr>
          <w:rFonts w:asciiTheme="minorHAnsi" w:hAnsiTheme="minorHAnsi" w:cstheme="minorHAnsi"/>
          <w:color w:val="0D0D0D" w:themeColor="text1" w:themeTint="F2"/>
          <w:shd w:val="clear" w:color="auto" w:fill="FFFFFF"/>
        </w:rPr>
        <w:t>Working on additional features for UBA Teller world solution.</w:t>
      </w:r>
    </w:p>
    <w:p w14:paraId="66F9C16C" w14:textId="77777777" w:rsidR="00B21FF9" w:rsidRPr="00E46B6C" w:rsidRDefault="00B21FF9" w:rsidP="00B21FF9">
      <w:pPr>
        <w:pStyle w:val="ListParagraph"/>
        <w:widowControl/>
        <w:numPr>
          <w:ilvl w:val="0"/>
          <w:numId w:val="6"/>
        </w:numPr>
        <w:autoSpaceDE/>
        <w:autoSpaceDN/>
        <w:contextualSpacing/>
        <w:rPr>
          <w:rFonts w:asciiTheme="minorHAnsi" w:hAnsiTheme="minorHAnsi" w:cstheme="minorHAnsi"/>
          <w:color w:val="0D0D0D" w:themeColor="text1" w:themeTint="F2"/>
        </w:rPr>
      </w:pPr>
      <w:r w:rsidRPr="00E46B6C">
        <w:rPr>
          <w:rFonts w:asciiTheme="minorHAnsi" w:hAnsiTheme="minorHAnsi" w:cstheme="minorHAnsi"/>
          <w:color w:val="0D0D0D" w:themeColor="text1" w:themeTint="F2"/>
        </w:rPr>
        <w:t>Provided REST APIs to frontend team for new features.</w:t>
      </w:r>
    </w:p>
    <w:p w14:paraId="167E3151" w14:textId="77777777" w:rsidR="00B21FF9" w:rsidRPr="00E46B6C" w:rsidRDefault="00B21FF9" w:rsidP="00B21FF9">
      <w:pPr>
        <w:pStyle w:val="ListParagraph"/>
        <w:widowControl/>
        <w:numPr>
          <w:ilvl w:val="0"/>
          <w:numId w:val="6"/>
        </w:numPr>
        <w:autoSpaceDE/>
        <w:autoSpaceDN/>
        <w:contextualSpacing/>
        <w:rPr>
          <w:rFonts w:asciiTheme="minorHAnsi" w:hAnsiTheme="minorHAnsi" w:cstheme="minorHAnsi"/>
          <w:color w:val="0D0D0D" w:themeColor="text1" w:themeTint="F2"/>
        </w:rPr>
      </w:pPr>
      <w:r w:rsidRPr="00E46B6C">
        <w:rPr>
          <w:rFonts w:asciiTheme="minorHAnsi" w:hAnsiTheme="minorHAnsi" w:cstheme="minorHAnsi"/>
          <w:color w:val="0D0D0D" w:themeColor="text1" w:themeTint="F2"/>
        </w:rPr>
        <w:t>Debugged existing codes (MW and app server) and carried out bug fixation.</w:t>
      </w:r>
    </w:p>
    <w:p w14:paraId="0236A52E" w14:textId="77777777" w:rsidR="00B21FF9" w:rsidRPr="00E46B6C" w:rsidRDefault="00B21FF9" w:rsidP="00B21FF9">
      <w:pPr>
        <w:pStyle w:val="ListParagraph"/>
        <w:widowControl/>
        <w:numPr>
          <w:ilvl w:val="0"/>
          <w:numId w:val="6"/>
        </w:numPr>
        <w:autoSpaceDE/>
        <w:autoSpaceDN/>
        <w:contextualSpacing/>
        <w:rPr>
          <w:rFonts w:asciiTheme="minorHAnsi" w:hAnsiTheme="minorHAnsi" w:cstheme="minorHAnsi"/>
          <w:color w:val="0D0D0D" w:themeColor="text1" w:themeTint="F2"/>
        </w:rPr>
      </w:pPr>
      <w:r w:rsidRPr="00E46B6C">
        <w:rPr>
          <w:rFonts w:asciiTheme="minorHAnsi" w:hAnsiTheme="minorHAnsi" w:cstheme="minorHAnsi"/>
          <w:color w:val="0D0D0D" w:themeColor="text1" w:themeTint="F2"/>
        </w:rPr>
        <w:t>Participated in requirement collection.</w:t>
      </w:r>
    </w:p>
    <w:p w14:paraId="056B8465" w14:textId="64BE557B" w:rsidR="00B21FF9" w:rsidRPr="00E46B6C" w:rsidRDefault="00B21FF9" w:rsidP="00B21FF9">
      <w:pPr>
        <w:pStyle w:val="ListParagraph"/>
        <w:widowControl/>
        <w:numPr>
          <w:ilvl w:val="0"/>
          <w:numId w:val="6"/>
        </w:numPr>
        <w:autoSpaceDE/>
        <w:autoSpaceDN/>
        <w:contextualSpacing/>
        <w:rPr>
          <w:rFonts w:asciiTheme="minorHAnsi" w:hAnsiTheme="minorHAnsi" w:cstheme="minorHAnsi"/>
          <w:color w:val="0D0D0D" w:themeColor="text1" w:themeTint="F2"/>
        </w:rPr>
      </w:pPr>
      <w:r w:rsidRPr="00E46B6C">
        <w:rPr>
          <w:rFonts w:asciiTheme="minorHAnsi" w:hAnsiTheme="minorHAnsi" w:cstheme="minorHAnsi"/>
          <w:color w:val="0D0D0D" w:themeColor="text1" w:themeTint="F2"/>
        </w:rPr>
        <w:t>Deployed completed features using IIS</w:t>
      </w:r>
    </w:p>
    <w:p w14:paraId="74E22985" w14:textId="6BF9F2E0" w:rsidR="00E46B6C" w:rsidRPr="00E46B6C" w:rsidRDefault="00E46B6C" w:rsidP="00B21FF9">
      <w:pPr>
        <w:pStyle w:val="ListParagraph"/>
        <w:widowControl/>
        <w:numPr>
          <w:ilvl w:val="0"/>
          <w:numId w:val="6"/>
        </w:numPr>
        <w:autoSpaceDE/>
        <w:autoSpaceDN/>
        <w:contextualSpacing/>
        <w:rPr>
          <w:rFonts w:asciiTheme="minorHAnsi" w:hAnsiTheme="minorHAnsi" w:cstheme="minorHAnsi"/>
          <w:color w:val="0D0D0D" w:themeColor="text1" w:themeTint="F2"/>
        </w:rPr>
      </w:pPr>
      <w:r w:rsidRPr="00E46B6C">
        <w:rPr>
          <w:rFonts w:asciiTheme="minorHAnsi" w:hAnsiTheme="minorHAnsi" w:cstheme="minorHAnsi"/>
          <w:color w:val="0D0D0D" w:themeColor="text1" w:themeTint="F2"/>
        </w:rPr>
        <w:t>Providing support service to teller world solution users.</w:t>
      </w:r>
    </w:p>
    <w:p w14:paraId="7354CB20" w14:textId="50807AF5" w:rsidR="009A5706" w:rsidRPr="00E46B6C" w:rsidRDefault="009A5706" w:rsidP="00B21FF9">
      <w:pPr>
        <w:tabs>
          <w:tab w:val="left" w:pos="7319"/>
        </w:tabs>
        <w:spacing w:line="229" w:lineRule="exact"/>
        <w:ind w:left="120"/>
        <w:jc w:val="both"/>
        <w:rPr>
          <w:rFonts w:asciiTheme="minorHAnsi" w:hAnsiTheme="minorHAnsi" w:cstheme="minorHAnsi"/>
          <w:b/>
          <w:i/>
        </w:rPr>
      </w:pPr>
    </w:p>
    <w:p w14:paraId="1701783F" w14:textId="6A161935" w:rsidR="009A5706" w:rsidRPr="00E46B6C" w:rsidRDefault="00CD6FEC">
      <w:pPr>
        <w:tabs>
          <w:tab w:val="left" w:pos="7319"/>
        </w:tabs>
        <w:spacing w:line="229" w:lineRule="exact"/>
        <w:ind w:left="120"/>
        <w:jc w:val="both"/>
        <w:rPr>
          <w:rFonts w:asciiTheme="minorHAnsi" w:hAnsiTheme="minorHAnsi" w:cstheme="minorHAnsi"/>
          <w:i/>
        </w:rPr>
      </w:pPr>
      <w:r w:rsidRPr="00E46B6C">
        <w:rPr>
          <w:rFonts w:asciiTheme="minorHAnsi" w:hAnsiTheme="minorHAnsi" w:cstheme="minorHAnsi"/>
          <w:b/>
          <w:i/>
        </w:rPr>
        <w:t xml:space="preserve">SOFTWARE DEVELOPER, </w:t>
      </w:r>
      <w:r w:rsidRPr="00E46B6C">
        <w:rPr>
          <w:rFonts w:asciiTheme="minorHAnsi" w:hAnsiTheme="minorHAnsi" w:cstheme="minorHAnsi"/>
          <w:i/>
        </w:rPr>
        <w:t>AUTOMATA ASSOCIATES LTD</w:t>
      </w:r>
      <w:r w:rsidRPr="00E46B6C">
        <w:rPr>
          <w:rFonts w:asciiTheme="minorHAnsi" w:hAnsiTheme="minorHAnsi" w:cstheme="minorHAnsi"/>
          <w:i/>
        </w:rPr>
        <w:tab/>
        <w:t>(Aug ’19 - Nov ‘21)</w:t>
      </w:r>
    </w:p>
    <w:p w14:paraId="2066A099" w14:textId="77777777" w:rsidR="00E46B6C" w:rsidRPr="00E46B6C" w:rsidRDefault="00E46B6C" w:rsidP="00E46B6C">
      <w:pPr>
        <w:pStyle w:val="ListParagraph"/>
        <w:widowControl/>
        <w:numPr>
          <w:ilvl w:val="0"/>
          <w:numId w:val="6"/>
        </w:numPr>
        <w:autoSpaceDE/>
        <w:autoSpaceDN/>
        <w:contextualSpacing/>
        <w:rPr>
          <w:rFonts w:asciiTheme="minorHAnsi" w:hAnsiTheme="minorHAnsi" w:cstheme="minorHAnsi"/>
          <w:color w:val="0D0D0D" w:themeColor="text1" w:themeTint="F2"/>
        </w:rPr>
      </w:pPr>
      <w:r w:rsidRPr="00E46B6C">
        <w:rPr>
          <w:rFonts w:asciiTheme="minorHAnsi" w:hAnsiTheme="minorHAnsi" w:cstheme="minorHAnsi"/>
          <w:color w:val="0D0D0D" w:themeColor="text1" w:themeTint="F2"/>
          <w:shd w:val="clear" w:color="auto" w:fill="FFFFFF"/>
        </w:rPr>
        <w:t>Completed the implementation of software modules and sub-modules within the allocated time.</w:t>
      </w:r>
    </w:p>
    <w:p w14:paraId="1C2BD60A" w14:textId="77777777" w:rsidR="00E46B6C" w:rsidRPr="00E46B6C" w:rsidRDefault="00E46B6C" w:rsidP="00E46B6C">
      <w:pPr>
        <w:pStyle w:val="ListParagraph"/>
        <w:widowControl/>
        <w:numPr>
          <w:ilvl w:val="0"/>
          <w:numId w:val="6"/>
        </w:numPr>
        <w:autoSpaceDE/>
        <w:autoSpaceDN/>
        <w:contextualSpacing/>
        <w:rPr>
          <w:rFonts w:asciiTheme="minorHAnsi" w:hAnsiTheme="minorHAnsi" w:cstheme="minorHAnsi"/>
          <w:color w:val="0D0D0D" w:themeColor="text1" w:themeTint="F2"/>
        </w:rPr>
      </w:pPr>
      <w:r w:rsidRPr="00E46B6C">
        <w:rPr>
          <w:rFonts w:asciiTheme="minorHAnsi" w:hAnsiTheme="minorHAnsi" w:cstheme="minorHAnsi"/>
          <w:color w:val="0D0D0D" w:themeColor="text1" w:themeTint="F2"/>
        </w:rPr>
        <w:t>Carried out Unit testing of solutions.</w:t>
      </w:r>
    </w:p>
    <w:p w14:paraId="58BF09E9" w14:textId="0B70CA8D" w:rsidR="00E46B6C" w:rsidRPr="00E46B6C" w:rsidRDefault="00E46B6C" w:rsidP="00E46B6C">
      <w:pPr>
        <w:pStyle w:val="ListParagraph"/>
        <w:widowControl/>
        <w:numPr>
          <w:ilvl w:val="0"/>
          <w:numId w:val="6"/>
        </w:numPr>
        <w:autoSpaceDE/>
        <w:autoSpaceDN/>
        <w:contextualSpacing/>
        <w:rPr>
          <w:rFonts w:asciiTheme="minorHAnsi" w:hAnsiTheme="minorHAnsi" w:cstheme="minorHAnsi"/>
          <w:color w:val="0D0D0D" w:themeColor="text1" w:themeTint="F2"/>
        </w:rPr>
      </w:pPr>
      <w:r w:rsidRPr="00E46B6C">
        <w:rPr>
          <w:rFonts w:asciiTheme="minorHAnsi" w:hAnsiTheme="minorHAnsi" w:cstheme="minorHAnsi"/>
          <w:color w:val="0D0D0D" w:themeColor="text1" w:themeTint="F2"/>
        </w:rPr>
        <w:t>Updated, refactored and debugged existing codes.</w:t>
      </w:r>
    </w:p>
    <w:p w14:paraId="436D9E8B" w14:textId="33EC060A" w:rsidR="009A5706" w:rsidRPr="00E46B6C" w:rsidRDefault="00E46B6C" w:rsidP="00E46B6C">
      <w:pPr>
        <w:pStyle w:val="ListParagraph"/>
        <w:widowControl/>
        <w:numPr>
          <w:ilvl w:val="0"/>
          <w:numId w:val="6"/>
        </w:numPr>
        <w:autoSpaceDE/>
        <w:autoSpaceDN/>
        <w:contextualSpacing/>
        <w:rPr>
          <w:rFonts w:asciiTheme="minorHAnsi" w:hAnsiTheme="minorHAnsi" w:cstheme="minorHAnsi"/>
          <w:color w:val="0D0D0D" w:themeColor="text1" w:themeTint="F2"/>
        </w:rPr>
      </w:pPr>
      <w:r w:rsidRPr="00E46B6C">
        <w:rPr>
          <w:rFonts w:asciiTheme="minorHAnsi" w:hAnsiTheme="minorHAnsi" w:cstheme="minorHAnsi"/>
          <w:color w:val="0D0D0D" w:themeColor="text1" w:themeTint="F2"/>
        </w:rPr>
        <w:t>Participated in all phases of software development life cycle (from planning to support).</w:t>
      </w:r>
    </w:p>
    <w:p w14:paraId="7AAC18E4" w14:textId="77777777" w:rsidR="009A5706" w:rsidRPr="00E46B6C" w:rsidRDefault="009A5706">
      <w:pPr>
        <w:pStyle w:val="BodyText"/>
        <w:spacing w:before="11"/>
        <w:rPr>
          <w:rFonts w:asciiTheme="minorHAnsi" w:hAnsiTheme="minorHAnsi" w:cstheme="minorHAnsi"/>
          <w:sz w:val="17"/>
        </w:rPr>
      </w:pPr>
    </w:p>
    <w:p w14:paraId="3743E7D4" w14:textId="14505766" w:rsidR="009A5706" w:rsidRPr="00E46B6C" w:rsidRDefault="001F5B35">
      <w:pPr>
        <w:pStyle w:val="Heading1"/>
        <w:rPr>
          <w:rFonts w:asciiTheme="minorHAnsi" w:hAnsiTheme="minorHAnsi" w:cstheme="minorHAnsi"/>
          <w:b/>
        </w:rPr>
      </w:pPr>
      <w:r w:rsidRPr="00E46B6C">
        <w:rPr>
          <w:rFonts w:asciiTheme="minorHAnsi" w:hAnsiTheme="minorHAnsi" w:cstheme="minorHAnsi"/>
          <w:b/>
        </w:rPr>
        <w:t>Education</w:t>
      </w:r>
    </w:p>
    <w:p w14:paraId="43217360" w14:textId="0425EBCF" w:rsidR="009A5706" w:rsidRPr="00E46B6C" w:rsidRDefault="00000000">
      <w:pPr>
        <w:pStyle w:val="BodyText"/>
        <w:spacing w:before="4"/>
        <w:rPr>
          <w:rFonts w:asciiTheme="minorHAnsi" w:hAnsiTheme="minorHAnsi" w:cstheme="minorHAnsi"/>
          <w:b/>
          <w:sz w:val="15"/>
        </w:rPr>
      </w:pPr>
      <w:r>
        <w:rPr>
          <w:noProof/>
        </w:rPr>
        <w:pict w14:anchorId="3D1C5CEE">
          <v:shape id="AutoShape 6" o:spid="_x0000_s2053" style="position:absolute;margin-left:71.6pt;margin-top:10.95pt;width:452.05pt;height:2.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41,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" adj="0,,0" path="m9033,45l7,45,5,44,3,43,1,42,,40,,37,,7,,5,1,3,3,1,5,,7,,9033,r2,l9037,1r2,2l9040,5r1,2l15,7,7,15r8,l15,30r-8,l15,37r9026,l9040,40r-1,2l9037,43r-2,1l9033,45xm15,15r-8,l15,7r,8xm9026,15l15,15r,-8l9026,7r,8xm9026,37r,-30l9033,15r8,l9041,30r-8,l9026,37xm9041,15r-8,l9026,7r15,l9041,15xm15,37l7,30r8,l15,37xm9026,37l15,37r,-7l9026,30r,7xm9041,37r-15,l9033,30r8,l9041,37xe" fillcolor="#d0d0d0" stroked="f">
            <v:stroke joinstyle="round"/>
            <v:formulas/>
            <v:path arrowok="t" o:connecttype="custom" o:connectlocs="4445,168275;1905,167005;0,165100;0,144145;635,141605;3175,139700;5735955,139700;5738495,140335;5740400,142875;9525,144145;9525,149225;4445,158750;5741035,163195;5739765,166370;5737225,167640;9525,149225;9525,144145;5731510,149225;9525,144145;5731510,149225;5731510,144145;5741035,149225;5735955,158750;5741035,149225;5731510,144145;5741035,149225;4445,158750;9525,163195;9525,163195;5731510,158750;5741035,163195;5735955,158750;5741035,163195" o:connectangles="0,0,0,0,0,0,0,0,0,0,0,0,0,0,0,0,0,0,0,0,0,0,0,0,0,0,0,0,0,0,0,0,0"/>
            <w10:wrap type="topAndBottom" anchorx="page"/>
          </v:shape>
        </w:pict>
      </w:r>
    </w:p>
    <w:p w14:paraId="75540F06" w14:textId="2A545B46" w:rsidR="009A5706" w:rsidRPr="00E46B6C" w:rsidRDefault="001F5B35">
      <w:pPr>
        <w:pStyle w:val="ListParagraph"/>
        <w:numPr>
          <w:ilvl w:val="1"/>
          <w:numId w:val="2"/>
        </w:numPr>
        <w:tabs>
          <w:tab w:val="left" w:pos="839"/>
          <w:tab w:val="left" w:pos="840"/>
        </w:tabs>
        <w:spacing w:before="15" w:line="192" w:lineRule="auto"/>
        <w:ind w:right="122"/>
        <w:rPr>
          <w:rFonts w:asciiTheme="minorHAnsi" w:hAnsiTheme="minorHAnsi" w:cstheme="minorHAnsi"/>
          <w:i/>
        </w:rPr>
      </w:pPr>
      <w:r w:rsidRPr="00E46B6C">
        <w:rPr>
          <w:rFonts w:asciiTheme="minorHAnsi" w:hAnsiTheme="minorHAnsi" w:cstheme="minorHAnsi"/>
          <w:b/>
        </w:rPr>
        <w:t>B</w:t>
      </w:r>
      <w:r w:rsidR="003C6CA6" w:rsidRPr="00E46B6C">
        <w:rPr>
          <w:rFonts w:asciiTheme="minorHAnsi" w:hAnsiTheme="minorHAnsi" w:cstheme="minorHAnsi"/>
          <w:b/>
        </w:rPr>
        <w:t>.E</w:t>
      </w:r>
      <w:r w:rsidR="006275CD" w:rsidRPr="00E46B6C">
        <w:rPr>
          <w:rFonts w:asciiTheme="minorHAnsi" w:hAnsiTheme="minorHAnsi" w:cstheme="minorHAnsi"/>
          <w:b/>
        </w:rPr>
        <w:t>NG</w:t>
      </w:r>
      <w:r w:rsidRPr="00E46B6C">
        <w:rPr>
          <w:rFonts w:asciiTheme="minorHAnsi" w:hAnsiTheme="minorHAnsi" w:cstheme="minorHAnsi"/>
          <w:b/>
        </w:rPr>
        <w:t xml:space="preserve">, </w:t>
      </w:r>
      <w:r w:rsidR="003C6CA6" w:rsidRPr="00E46B6C">
        <w:rPr>
          <w:rFonts w:asciiTheme="minorHAnsi" w:hAnsiTheme="minorHAnsi" w:cstheme="minorHAnsi"/>
          <w:i/>
        </w:rPr>
        <w:t>University of Benin</w:t>
      </w:r>
      <w:r w:rsidRPr="00E46B6C">
        <w:rPr>
          <w:rFonts w:asciiTheme="minorHAnsi" w:hAnsiTheme="minorHAnsi" w:cstheme="minorHAnsi"/>
          <w:i/>
        </w:rPr>
        <w:t>.</w:t>
      </w:r>
      <w:r w:rsidR="003C6CA6" w:rsidRPr="00E46B6C">
        <w:rPr>
          <w:rFonts w:asciiTheme="minorHAnsi" w:hAnsiTheme="minorHAnsi" w:cstheme="minorHAnsi"/>
          <w:i/>
        </w:rPr>
        <w:tab/>
      </w:r>
      <w:r w:rsidR="003C6CA6" w:rsidRPr="00E46B6C">
        <w:rPr>
          <w:rFonts w:asciiTheme="minorHAnsi" w:hAnsiTheme="minorHAnsi" w:cstheme="minorHAnsi"/>
          <w:i/>
        </w:rPr>
        <w:tab/>
      </w:r>
      <w:r w:rsidR="003C6CA6" w:rsidRPr="00E46B6C">
        <w:rPr>
          <w:rFonts w:asciiTheme="minorHAnsi" w:hAnsiTheme="minorHAnsi" w:cstheme="minorHAnsi"/>
          <w:i/>
        </w:rPr>
        <w:tab/>
      </w:r>
      <w:r w:rsidR="003C6CA6" w:rsidRPr="00E46B6C">
        <w:rPr>
          <w:rFonts w:asciiTheme="minorHAnsi" w:hAnsiTheme="minorHAnsi" w:cstheme="minorHAnsi"/>
          <w:i/>
        </w:rPr>
        <w:tab/>
      </w:r>
      <w:r w:rsidR="003C6CA6" w:rsidRPr="00E46B6C">
        <w:rPr>
          <w:rFonts w:asciiTheme="minorHAnsi" w:hAnsiTheme="minorHAnsi" w:cstheme="minorHAnsi"/>
          <w:i/>
        </w:rPr>
        <w:tab/>
      </w:r>
      <w:r w:rsidR="003C6CA6" w:rsidRPr="00E46B6C">
        <w:rPr>
          <w:rFonts w:asciiTheme="minorHAnsi" w:hAnsiTheme="minorHAnsi" w:cstheme="minorHAnsi"/>
          <w:i/>
        </w:rPr>
        <w:tab/>
      </w:r>
      <w:r w:rsidR="003C6CA6" w:rsidRPr="00E46B6C">
        <w:rPr>
          <w:rFonts w:asciiTheme="minorHAnsi" w:hAnsiTheme="minorHAnsi" w:cstheme="minorHAnsi"/>
          <w:i/>
        </w:rPr>
        <w:tab/>
        <w:t>(2018)</w:t>
      </w:r>
    </w:p>
    <w:p w14:paraId="0C1CC494" w14:textId="480D0ED4" w:rsidR="003C6CA6" w:rsidRPr="00E46B6C" w:rsidRDefault="003C6CA6" w:rsidP="003C6CA6">
      <w:pPr>
        <w:spacing w:line="208" w:lineRule="exact"/>
        <w:ind w:left="840"/>
        <w:rPr>
          <w:rFonts w:asciiTheme="minorHAnsi" w:hAnsiTheme="minorHAnsi" w:cstheme="minorHAnsi"/>
          <w:bCs/>
          <w:i/>
        </w:rPr>
      </w:pPr>
      <w:r w:rsidRPr="00E46B6C">
        <w:rPr>
          <w:rFonts w:asciiTheme="minorHAnsi" w:hAnsiTheme="minorHAnsi" w:cstheme="minorHAnsi"/>
          <w:b/>
          <w:i/>
        </w:rPr>
        <w:t xml:space="preserve">Electrical/Electronic Engineering </w:t>
      </w:r>
      <w:r w:rsidR="006275CD" w:rsidRPr="00E46B6C">
        <w:rPr>
          <w:rFonts w:asciiTheme="minorHAnsi" w:hAnsiTheme="minorHAnsi" w:cstheme="minorHAnsi"/>
          <w:bCs/>
          <w:i/>
        </w:rPr>
        <w:t>(CGPA: 4.05/5)</w:t>
      </w:r>
    </w:p>
    <w:p w14:paraId="07248B3E" w14:textId="46AE274D" w:rsidR="003C6CA6" w:rsidRPr="00E46B6C" w:rsidRDefault="003C6CA6" w:rsidP="003C6CA6">
      <w:pPr>
        <w:tabs>
          <w:tab w:val="left" w:pos="839"/>
          <w:tab w:val="left" w:pos="840"/>
        </w:tabs>
        <w:spacing w:before="15" w:line="192" w:lineRule="auto"/>
        <w:ind w:right="122"/>
        <w:rPr>
          <w:rFonts w:asciiTheme="minorHAnsi" w:hAnsiTheme="minorHAnsi" w:cstheme="minorHAnsi"/>
          <w:i/>
        </w:rPr>
      </w:pPr>
    </w:p>
    <w:p w14:paraId="599374A9" w14:textId="203238C1" w:rsidR="009A5706" w:rsidRPr="00E46B6C" w:rsidRDefault="001F5B35">
      <w:pPr>
        <w:pStyle w:val="ListParagraph"/>
        <w:numPr>
          <w:ilvl w:val="1"/>
          <w:numId w:val="2"/>
        </w:numPr>
        <w:tabs>
          <w:tab w:val="left" w:pos="839"/>
          <w:tab w:val="left" w:pos="840"/>
        </w:tabs>
        <w:spacing w:line="296" w:lineRule="exact"/>
        <w:rPr>
          <w:rFonts w:asciiTheme="minorHAnsi" w:hAnsiTheme="minorHAnsi" w:cstheme="minorHAnsi"/>
          <w:i/>
        </w:rPr>
      </w:pPr>
      <w:r w:rsidRPr="00E46B6C">
        <w:rPr>
          <w:rFonts w:asciiTheme="minorHAnsi" w:hAnsiTheme="minorHAnsi" w:cstheme="minorHAnsi"/>
          <w:b/>
        </w:rPr>
        <w:t xml:space="preserve">WASSCE, </w:t>
      </w:r>
      <w:r w:rsidRPr="00E46B6C">
        <w:rPr>
          <w:rFonts w:asciiTheme="minorHAnsi" w:hAnsiTheme="minorHAnsi" w:cstheme="minorHAnsi"/>
          <w:i/>
        </w:rPr>
        <w:t xml:space="preserve">Federal Science and Technical College </w:t>
      </w:r>
      <w:proofErr w:type="spellStart"/>
      <w:r w:rsidRPr="00E46B6C">
        <w:rPr>
          <w:rFonts w:asciiTheme="minorHAnsi" w:hAnsiTheme="minorHAnsi" w:cstheme="minorHAnsi"/>
          <w:i/>
        </w:rPr>
        <w:t>Uromi</w:t>
      </w:r>
      <w:proofErr w:type="spellEnd"/>
      <w:r w:rsidRPr="00E46B6C">
        <w:rPr>
          <w:rFonts w:asciiTheme="minorHAnsi" w:hAnsiTheme="minorHAnsi" w:cstheme="minorHAnsi"/>
          <w:i/>
        </w:rPr>
        <w:t>, Edo state</w:t>
      </w:r>
      <w:r w:rsidRPr="00E46B6C">
        <w:rPr>
          <w:rFonts w:asciiTheme="minorHAnsi" w:hAnsiTheme="minorHAnsi" w:cstheme="minorHAnsi"/>
          <w:i/>
          <w:spacing w:val="-5"/>
        </w:rPr>
        <w:t xml:space="preserve"> </w:t>
      </w:r>
      <w:r w:rsidR="003C6CA6" w:rsidRPr="00E46B6C">
        <w:rPr>
          <w:rFonts w:asciiTheme="minorHAnsi" w:hAnsiTheme="minorHAnsi" w:cstheme="minorHAnsi"/>
          <w:i/>
          <w:spacing w:val="-5"/>
        </w:rPr>
        <w:tab/>
      </w:r>
      <w:r w:rsidR="003C6CA6" w:rsidRPr="00E46B6C">
        <w:rPr>
          <w:rFonts w:asciiTheme="minorHAnsi" w:hAnsiTheme="minorHAnsi" w:cstheme="minorHAnsi"/>
          <w:i/>
          <w:spacing w:val="-5"/>
        </w:rPr>
        <w:tab/>
      </w:r>
      <w:r w:rsidRPr="00E46B6C">
        <w:rPr>
          <w:rFonts w:asciiTheme="minorHAnsi" w:hAnsiTheme="minorHAnsi" w:cstheme="minorHAnsi"/>
          <w:i/>
        </w:rPr>
        <w:t>(201</w:t>
      </w:r>
      <w:r w:rsidR="003C6CA6" w:rsidRPr="00E46B6C">
        <w:rPr>
          <w:rFonts w:asciiTheme="minorHAnsi" w:hAnsiTheme="minorHAnsi" w:cstheme="minorHAnsi"/>
          <w:i/>
        </w:rPr>
        <w:t>1</w:t>
      </w:r>
      <w:r w:rsidRPr="00E46B6C">
        <w:rPr>
          <w:rFonts w:asciiTheme="minorHAnsi" w:hAnsiTheme="minorHAnsi" w:cstheme="minorHAnsi"/>
          <w:i/>
        </w:rPr>
        <w:t>)</w:t>
      </w:r>
    </w:p>
    <w:p w14:paraId="08EF6AB6" w14:textId="57646C2E" w:rsidR="009A5706" w:rsidRPr="00E46B6C" w:rsidRDefault="001F5B35">
      <w:pPr>
        <w:spacing w:line="208" w:lineRule="exact"/>
        <w:ind w:left="840"/>
        <w:rPr>
          <w:rFonts w:asciiTheme="minorHAnsi" w:hAnsiTheme="minorHAnsi" w:cstheme="minorHAnsi"/>
          <w:i/>
        </w:rPr>
      </w:pPr>
      <w:r w:rsidRPr="00E46B6C">
        <w:rPr>
          <w:rFonts w:asciiTheme="minorHAnsi" w:hAnsiTheme="minorHAnsi" w:cstheme="minorHAnsi"/>
          <w:b/>
          <w:i/>
        </w:rPr>
        <w:t xml:space="preserve">Position held: </w:t>
      </w:r>
      <w:r w:rsidR="003C6CA6" w:rsidRPr="00E46B6C">
        <w:rPr>
          <w:rFonts w:asciiTheme="minorHAnsi" w:hAnsiTheme="minorHAnsi" w:cstheme="minorHAnsi"/>
          <w:i/>
        </w:rPr>
        <w:t>Library</w:t>
      </w:r>
      <w:r w:rsidRPr="00E46B6C">
        <w:rPr>
          <w:rFonts w:asciiTheme="minorHAnsi" w:hAnsiTheme="minorHAnsi" w:cstheme="minorHAnsi"/>
          <w:i/>
        </w:rPr>
        <w:t xml:space="preserve"> Prefect - </w:t>
      </w:r>
      <w:r w:rsidR="003C6CA6" w:rsidRPr="00E46B6C">
        <w:rPr>
          <w:rFonts w:asciiTheme="minorHAnsi" w:hAnsiTheme="minorHAnsi" w:cstheme="minorHAnsi"/>
          <w:i/>
        </w:rPr>
        <w:t>M</w:t>
      </w:r>
      <w:r w:rsidRPr="00E46B6C">
        <w:rPr>
          <w:rFonts w:asciiTheme="minorHAnsi" w:hAnsiTheme="minorHAnsi" w:cstheme="minorHAnsi"/>
          <w:i/>
        </w:rPr>
        <w:t>ale</w:t>
      </w:r>
    </w:p>
    <w:p w14:paraId="63DD907F" w14:textId="77777777" w:rsidR="009A5706" w:rsidRPr="00E46B6C" w:rsidRDefault="009A5706">
      <w:pPr>
        <w:pStyle w:val="BodyText"/>
        <w:rPr>
          <w:rFonts w:asciiTheme="minorHAnsi" w:hAnsiTheme="minorHAnsi" w:cstheme="minorHAnsi"/>
          <w:i/>
          <w:sz w:val="22"/>
        </w:rPr>
      </w:pPr>
    </w:p>
    <w:p w14:paraId="45FD43CF" w14:textId="740A2F64" w:rsidR="009A5706" w:rsidRPr="00E46B6C" w:rsidRDefault="006275CD">
      <w:pPr>
        <w:pStyle w:val="Heading1"/>
        <w:spacing w:before="178"/>
        <w:rPr>
          <w:rFonts w:asciiTheme="minorHAnsi" w:hAnsiTheme="minorHAnsi" w:cstheme="minorHAnsi"/>
          <w:b/>
        </w:rPr>
      </w:pPr>
      <w:r w:rsidRPr="00E46B6C">
        <w:rPr>
          <w:rFonts w:asciiTheme="minorHAnsi" w:hAnsiTheme="minorHAnsi" w:cstheme="minorHAnsi"/>
          <w:b/>
        </w:rPr>
        <w:t>Projects</w:t>
      </w:r>
    </w:p>
    <w:p w14:paraId="201F36B7" w14:textId="289B0526" w:rsidR="009A5706" w:rsidRPr="00E46B6C" w:rsidRDefault="00000000">
      <w:pPr>
        <w:pStyle w:val="BodyText"/>
        <w:spacing w:before="4"/>
        <w:rPr>
          <w:rFonts w:asciiTheme="minorHAnsi" w:hAnsiTheme="minorHAnsi" w:cstheme="minorHAnsi"/>
          <w:b/>
          <w:sz w:val="15"/>
        </w:rPr>
      </w:pPr>
      <w:r>
        <w:rPr>
          <w:noProof/>
        </w:rPr>
        <w:pict w14:anchorId="4CD1D311">
          <v:shape id="AutoShape 7" o:spid="_x0000_s2052" style="position:absolute;margin-left:71.6pt;margin-top:11pt;width:452.05pt;height:2.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41,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" adj="0,,0" path="m9033,45l7,45r-2,l3,44,1,42,,40,,38,,8,,6,1,4,3,2,5,1,7,,9033,r2,1l9037,2r2,2l9040,6r1,2l15,8,7,15r8,l15,30r-8,l15,38r9026,l9040,40r-1,2l9037,44r-2,1l9033,45xm15,15r-8,l15,8r,7xm9026,15l15,15r,-7l9026,8r,7xm9026,38r,-30l9033,15r8,l9041,30r-8,l9026,38xm9041,15r-8,l9026,8r15,l9041,15xm15,38l7,30r8,l15,38xm9026,38l15,38r,-8l9026,30r,8xm9041,38r-15,l9033,30r8,l9041,38xe" fillcolor="#d0d0d0" stroked="f">
            <v:stroke joinstyle="round"/>
            <v:formulas/>
            <v:path arrowok="t" o:connecttype="custom" o:connectlocs="4445,168275;1905,167640;0,165100;0,144780;635,142240;3175,140335;5735955,139700;5738495,140970;5740400,143510;9525,144780;9525,149225;4445,158750;5741035,163830;5739765,166370;5737225,168275;9525,149225;9525,144780;5731510,149225;9525,144780;5731510,149225;5731510,144780;5741035,149225;5735955,158750;5741035,149225;5731510,144780;5741035,149225;4445,158750;9525,163830;9525,163830;5731510,158750;5741035,163830;5735955,158750;5741035,163830" o:connectangles="0,0,0,0,0,0,0,0,0,0,0,0,0,0,0,0,0,0,0,0,0,0,0,0,0,0,0,0,0,0,0,0,0"/>
            <w10:wrap type="topAndBottom" anchorx="page"/>
          </v:shape>
        </w:pict>
      </w:r>
    </w:p>
    <w:p w14:paraId="6882CE23" w14:textId="5B49FCCF" w:rsidR="009A5706" w:rsidRPr="00E46B6C" w:rsidRDefault="006275CD">
      <w:pPr>
        <w:pStyle w:val="ListParagraph"/>
        <w:numPr>
          <w:ilvl w:val="1"/>
          <w:numId w:val="2"/>
        </w:numPr>
        <w:tabs>
          <w:tab w:val="left" w:pos="839"/>
          <w:tab w:val="left" w:pos="840"/>
        </w:tabs>
        <w:spacing w:line="289" w:lineRule="exact"/>
        <w:rPr>
          <w:rFonts w:asciiTheme="minorHAnsi" w:hAnsiTheme="minorHAnsi" w:cstheme="minorHAnsi"/>
          <w:b/>
          <w:bCs/>
        </w:rPr>
      </w:pPr>
      <w:r w:rsidRPr="00E46B6C">
        <w:rPr>
          <w:rFonts w:asciiTheme="minorHAnsi" w:hAnsiTheme="minorHAnsi" w:cstheme="minorHAnsi"/>
          <w:b/>
          <w:bCs/>
        </w:rPr>
        <w:t>UBA TELLERWORLD</w:t>
      </w:r>
    </w:p>
    <w:p w14:paraId="1C62A0B4" w14:textId="2FC5C642" w:rsidR="006275CD" w:rsidRPr="00E46B6C" w:rsidRDefault="006275CD" w:rsidP="00C52167">
      <w:pPr>
        <w:tabs>
          <w:tab w:val="left" w:pos="839"/>
          <w:tab w:val="left" w:pos="840"/>
        </w:tabs>
        <w:spacing w:line="289" w:lineRule="exact"/>
        <w:ind w:left="839"/>
        <w:rPr>
          <w:rFonts w:asciiTheme="minorHAnsi" w:hAnsiTheme="minorHAnsi" w:cstheme="minorHAnsi"/>
        </w:rPr>
      </w:pPr>
      <w:r w:rsidRPr="00E46B6C">
        <w:rPr>
          <w:rFonts w:asciiTheme="minorHAnsi" w:hAnsiTheme="minorHAnsi" w:cstheme="minorHAnsi"/>
        </w:rPr>
        <w:t xml:space="preserve">An enterprise banking solution for bank tellers used in UBA branches across Africa. </w:t>
      </w:r>
    </w:p>
    <w:p w14:paraId="4074663E" w14:textId="0EBBE30C" w:rsidR="006275CD" w:rsidRPr="00E46B6C" w:rsidRDefault="006275CD" w:rsidP="00C52167">
      <w:pPr>
        <w:tabs>
          <w:tab w:val="left" w:pos="839"/>
          <w:tab w:val="left" w:pos="840"/>
        </w:tabs>
        <w:spacing w:line="289" w:lineRule="exact"/>
        <w:ind w:left="839"/>
        <w:rPr>
          <w:rFonts w:asciiTheme="minorHAnsi" w:hAnsiTheme="minorHAnsi" w:cstheme="minorHAnsi"/>
          <w:i/>
          <w:iCs/>
        </w:rPr>
      </w:pPr>
      <w:r w:rsidRPr="00E46B6C">
        <w:rPr>
          <w:rFonts w:asciiTheme="minorHAnsi" w:hAnsiTheme="minorHAnsi" w:cstheme="minorHAnsi"/>
          <w:b/>
          <w:bCs/>
          <w:i/>
          <w:iCs/>
        </w:rPr>
        <w:t>Role</w:t>
      </w:r>
      <w:r w:rsidRPr="00E46B6C">
        <w:rPr>
          <w:rFonts w:asciiTheme="minorHAnsi" w:hAnsiTheme="minorHAnsi" w:cstheme="minorHAnsi"/>
          <w:i/>
          <w:iCs/>
        </w:rPr>
        <w:t>: .NET developer; provided MW services for PAPSS transactions and Bancassurance referrals by interacting with third party services. Carrying out customization for select African countries and providing third level support for solution.</w:t>
      </w:r>
    </w:p>
    <w:p w14:paraId="1DE09E60" w14:textId="15744B74" w:rsidR="00C52167" w:rsidRPr="00E46B6C" w:rsidRDefault="00C52167" w:rsidP="00C52167">
      <w:pPr>
        <w:pStyle w:val="ListParagraph"/>
        <w:numPr>
          <w:ilvl w:val="1"/>
          <w:numId w:val="2"/>
        </w:numPr>
        <w:tabs>
          <w:tab w:val="left" w:pos="839"/>
          <w:tab w:val="left" w:pos="840"/>
        </w:tabs>
        <w:spacing w:line="289" w:lineRule="exact"/>
        <w:rPr>
          <w:rFonts w:asciiTheme="minorHAnsi" w:hAnsiTheme="minorHAnsi" w:cstheme="minorHAnsi"/>
          <w:b/>
          <w:bCs/>
        </w:rPr>
      </w:pPr>
      <w:r w:rsidRPr="00E46B6C">
        <w:rPr>
          <w:rFonts w:asciiTheme="minorHAnsi" w:hAnsiTheme="minorHAnsi" w:cstheme="minorHAnsi"/>
          <w:b/>
          <w:bCs/>
        </w:rPr>
        <w:lastRenderedPageBreak/>
        <w:t>INVENTORY APP</w:t>
      </w:r>
    </w:p>
    <w:p w14:paraId="3968BAA2" w14:textId="77777777" w:rsidR="00C52167" w:rsidRPr="00E46B6C" w:rsidRDefault="00C52167" w:rsidP="00C52167">
      <w:pPr>
        <w:tabs>
          <w:tab w:val="left" w:pos="839"/>
          <w:tab w:val="left" w:pos="840"/>
        </w:tabs>
        <w:spacing w:line="289" w:lineRule="exact"/>
        <w:ind w:left="839"/>
        <w:rPr>
          <w:rFonts w:asciiTheme="minorHAnsi" w:hAnsiTheme="minorHAnsi" w:cstheme="minorHAnsi"/>
        </w:rPr>
      </w:pPr>
      <w:r w:rsidRPr="00E46B6C">
        <w:rPr>
          <w:rFonts w:asciiTheme="minorHAnsi" w:hAnsiTheme="minorHAnsi" w:cstheme="minorHAnsi"/>
        </w:rPr>
        <w:t>A POS system for small and medium scale business, with an inventory section (where products and prices are allocated to locations), an admin section (where the admin can manage all products, users and locations) and a user section for users (where sales and receipt generation occurs) built using Net Core for APIs and Dart for the mobile interface.</w:t>
      </w:r>
    </w:p>
    <w:p w14:paraId="275F418A" w14:textId="0849E217" w:rsidR="00C52167" w:rsidRPr="00E46B6C" w:rsidRDefault="00C52167" w:rsidP="00C52167">
      <w:pPr>
        <w:tabs>
          <w:tab w:val="left" w:pos="839"/>
          <w:tab w:val="left" w:pos="840"/>
        </w:tabs>
        <w:spacing w:line="289" w:lineRule="exact"/>
        <w:ind w:left="839"/>
        <w:rPr>
          <w:rFonts w:asciiTheme="minorHAnsi" w:hAnsiTheme="minorHAnsi" w:cstheme="minorHAnsi"/>
          <w:i/>
          <w:iCs/>
        </w:rPr>
      </w:pPr>
      <w:r w:rsidRPr="00E46B6C">
        <w:rPr>
          <w:rFonts w:asciiTheme="minorHAnsi" w:hAnsiTheme="minorHAnsi" w:cstheme="minorHAnsi"/>
          <w:b/>
          <w:bCs/>
          <w:i/>
          <w:iCs/>
        </w:rPr>
        <w:t>Role</w:t>
      </w:r>
      <w:r w:rsidRPr="00E46B6C">
        <w:rPr>
          <w:rFonts w:asciiTheme="minorHAnsi" w:hAnsiTheme="minorHAnsi" w:cstheme="minorHAnsi"/>
          <w:i/>
          <w:iCs/>
        </w:rPr>
        <w:t>: Backend &amp;Mobile Developer; worked as part of the mobile team that developed and implemented the mobile interface using flutter/dart, also developed of some REST APIs using .net core.</w:t>
      </w:r>
    </w:p>
    <w:p w14:paraId="33075A5D" w14:textId="13C2EBA9" w:rsidR="00C52167" w:rsidRPr="00E46B6C" w:rsidRDefault="00F2107E" w:rsidP="00C52167">
      <w:pPr>
        <w:pStyle w:val="ListParagraph"/>
        <w:numPr>
          <w:ilvl w:val="1"/>
          <w:numId w:val="2"/>
        </w:numPr>
        <w:tabs>
          <w:tab w:val="left" w:pos="839"/>
          <w:tab w:val="left" w:pos="840"/>
        </w:tabs>
        <w:spacing w:line="289" w:lineRule="exact"/>
        <w:rPr>
          <w:rFonts w:asciiTheme="minorHAnsi" w:hAnsiTheme="minorHAnsi" w:cstheme="minorHAnsi"/>
          <w:b/>
          <w:bCs/>
        </w:rPr>
      </w:pPr>
      <w:r w:rsidRPr="00E46B6C">
        <w:rPr>
          <w:rFonts w:asciiTheme="minorHAnsi" w:hAnsiTheme="minorHAnsi" w:cstheme="minorHAnsi"/>
          <w:b/>
          <w:bCs/>
        </w:rPr>
        <w:t>DAVEERA</w:t>
      </w:r>
      <w:r w:rsidR="005D58DD">
        <w:rPr>
          <w:rFonts w:asciiTheme="minorHAnsi" w:hAnsiTheme="minorHAnsi" w:cstheme="minorHAnsi"/>
        </w:rPr>
        <w:t xml:space="preserve"> </w:t>
      </w:r>
      <w:hyperlink r:id="rId9" w:history="1">
        <w:r w:rsidR="005D58DD" w:rsidRPr="005D58DD">
          <w:rPr>
            <w:rStyle w:val="Hyperlink"/>
            <w:rFonts w:asciiTheme="minorHAnsi" w:hAnsiTheme="minorHAnsi" w:cstheme="minorHAnsi"/>
            <w:color w:val="000000" w:themeColor="text1"/>
          </w:rPr>
          <w:t>(daveera.com.ng)</w:t>
        </w:r>
      </w:hyperlink>
    </w:p>
    <w:p w14:paraId="780B1B13" w14:textId="77777777" w:rsidR="00F2107E" w:rsidRPr="00E46B6C" w:rsidRDefault="00F2107E" w:rsidP="00C52167">
      <w:pPr>
        <w:tabs>
          <w:tab w:val="left" w:pos="839"/>
          <w:tab w:val="left" w:pos="840"/>
        </w:tabs>
        <w:spacing w:line="289" w:lineRule="exact"/>
        <w:ind w:left="839"/>
        <w:rPr>
          <w:rFonts w:asciiTheme="minorHAnsi" w:hAnsiTheme="minorHAnsi" w:cstheme="minorHAnsi"/>
        </w:rPr>
      </w:pPr>
      <w:r w:rsidRPr="00E46B6C">
        <w:rPr>
          <w:rFonts w:asciiTheme="minorHAnsi" w:hAnsiTheme="minorHAnsi" w:cstheme="minorHAnsi"/>
        </w:rPr>
        <w:t xml:space="preserve">An E-commerce website for a jewelry store implemented with C#/ASP.Net MVC 5.0 and LINQ to ADO.Net that allows users shop for items from the store and make payments through the </w:t>
      </w:r>
      <w:proofErr w:type="spellStart"/>
      <w:r w:rsidRPr="00E46B6C">
        <w:rPr>
          <w:rFonts w:asciiTheme="minorHAnsi" w:hAnsiTheme="minorHAnsi" w:cstheme="minorHAnsi"/>
        </w:rPr>
        <w:t>paystack</w:t>
      </w:r>
      <w:proofErr w:type="spellEnd"/>
      <w:r w:rsidRPr="00E46B6C">
        <w:rPr>
          <w:rFonts w:asciiTheme="minorHAnsi" w:hAnsiTheme="minorHAnsi" w:cstheme="minorHAnsi"/>
        </w:rPr>
        <w:t xml:space="preserve"> gateway. Admin also get to manage items.</w:t>
      </w:r>
    </w:p>
    <w:p w14:paraId="0F63D807" w14:textId="20FD1DBA" w:rsidR="00C52167" w:rsidRPr="00E46B6C" w:rsidRDefault="00F2107E" w:rsidP="00C52167">
      <w:pPr>
        <w:tabs>
          <w:tab w:val="left" w:pos="839"/>
          <w:tab w:val="left" w:pos="840"/>
        </w:tabs>
        <w:spacing w:line="289" w:lineRule="exact"/>
        <w:ind w:left="839"/>
        <w:rPr>
          <w:rFonts w:asciiTheme="minorHAnsi" w:hAnsiTheme="minorHAnsi" w:cstheme="minorHAnsi"/>
          <w:i/>
          <w:iCs/>
        </w:rPr>
      </w:pPr>
      <w:r w:rsidRPr="00E46B6C">
        <w:rPr>
          <w:rFonts w:asciiTheme="minorHAnsi" w:hAnsiTheme="minorHAnsi" w:cstheme="minorHAnsi"/>
          <w:b/>
          <w:bCs/>
          <w:i/>
          <w:iCs/>
          <w:color w:val="262626" w:themeColor="text1" w:themeTint="D9"/>
        </w:rPr>
        <w:t>Role</w:t>
      </w:r>
      <w:r w:rsidRPr="00E46B6C">
        <w:rPr>
          <w:rFonts w:asciiTheme="minorHAnsi" w:hAnsiTheme="minorHAnsi" w:cstheme="minorHAnsi"/>
          <w:i/>
          <w:iCs/>
          <w:color w:val="262626" w:themeColor="text1" w:themeTint="D9"/>
        </w:rPr>
        <w:t>: Lead Developer; requirement gathering from user, solution architecture and database design, implementation and continuous support.</w:t>
      </w:r>
    </w:p>
    <w:p w14:paraId="04634237" w14:textId="25EAFF38" w:rsidR="00C52167" w:rsidRPr="00E46B6C" w:rsidRDefault="00F2107E" w:rsidP="00C52167">
      <w:pPr>
        <w:pStyle w:val="ListParagraph"/>
        <w:numPr>
          <w:ilvl w:val="1"/>
          <w:numId w:val="2"/>
        </w:numPr>
        <w:tabs>
          <w:tab w:val="left" w:pos="839"/>
          <w:tab w:val="left" w:pos="840"/>
        </w:tabs>
        <w:spacing w:line="289" w:lineRule="exact"/>
        <w:rPr>
          <w:rFonts w:asciiTheme="minorHAnsi" w:hAnsiTheme="minorHAnsi" w:cstheme="minorHAnsi"/>
          <w:b/>
          <w:bCs/>
        </w:rPr>
      </w:pPr>
      <w:r w:rsidRPr="00E46B6C">
        <w:rPr>
          <w:rFonts w:asciiTheme="minorHAnsi" w:hAnsiTheme="minorHAnsi" w:cstheme="minorHAnsi"/>
          <w:b/>
          <w:bCs/>
        </w:rPr>
        <w:t>BIZINCLOUD</w:t>
      </w:r>
      <w:r w:rsidR="0000167B">
        <w:rPr>
          <w:rFonts w:asciiTheme="minorHAnsi" w:hAnsiTheme="minorHAnsi" w:cstheme="minorHAnsi"/>
        </w:rPr>
        <w:t xml:space="preserve"> </w:t>
      </w:r>
      <w:hyperlink r:id="rId10" w:history="1">
        <w:r w:rsidR="0000167B" w:rsidRPr="0000167B">
          <w:rPr>
            <w:rStyle w:val="Hyperlink"/>
            <w:rFonts w:asciiTheme="minorHAnsi" w:hAnsiTheme="minorHAnsi" w:cstheme="minorHAnsi"/>
            <w:color w:val="000000" w:themeColor="text1"/>
          </w:rPr>
          <w:t>(mybizincloud.com)</w:t>
        </w:r>
      </w:hyperlink>
    </w:p>
    <w:p w14:paraId="150FC50F" w14:textId="77777777" w:rsidR="00F2107E" w:rsidRPr="00E46B6C" w:rsidRDefault="00F2107E" w:rsidP="00C52167">
      <w:pPr>
        <w:tabs>
          <w:tab w:val="left" w:pos="839"/>
          <w:tab w:val="left" w:pos="840"/>
        </w:tabs>
        <w:spacing w:line="289" w:lineRule="exact"/>
        <w:ind w:left="839"/>
        <w:rPr>
          <w:rFonts w:asciiTheme="minorHAnsi" w:hAnsiTheme="minorHAnsi" w:cstheme="minorHAnsi"/>
        </w:rPr>
      </w:pPr>
      <w:r w:rsidRPr="00E46B6C">
        <w:rPr>
          <w:rFonts w:asciiTheme="minorHAnsi" w:hAnsiTheme="minorHAnsi" w:cstheme="minorHAnsi"/>
        </w:rPr>
        <w:t>An ERP that helps small and medium sized businesses manage their enterprise.</w:t>
      </w:r>
    </w:p>
    <w:p w14:paraId="023A7AEF" w14:textId="4BE783C6" w:rsidR="00C52167" w:rsidRPr="00E46B6C" w:rsidRDefault="00F2107E" w:rsidP="00C52167">
      <w:pPr>
        <w:tabs>
          <w:tab w:val="left" w:pos="839"/>
          <w:tab w:val="left" w:pos="840"/>
        </w:tabs>
        <w:spacing w:line="289" w:lineRule="exact"/>
        <w:ind w:left="839"/>
        <w:rPr>
          <w:rFonts w:asciiTheme="minorHAnsi" w:hAnsiTheme="minorHAnsi" w:cstheme="minorHAnsi"/>
          <w:i/>
          <w:iCs/>
        </w:rPr>
      </w:pPr>
      <w:r w:rsidRPr="00E46B6C">
        <w:rPr>
          <w:rFonts w:asciiTheme="minorHAnsi" w:hAnsiTheme="minorHAnsi" w:cstheme="minorHAnsi"/>
          <w:b/>
          <w:bCs/>
          <w:i/>
          <w:iCs/>
          <w:color w:val="262626" w:themeColor="text1" w:themeTint="D9"/>
        </w:rPr>
        <w:t>Role</w:t>
      </w:r>
      <w:r w:rsidRPr="00E46B6C">
        <w:rPr>
          <w:rFonts w:asciiTheme="minorHAnsi" w:hAnsiTheme="minorHAnsi" w:cstheme="minorHAnsi"/>
          <w:i/>
          <w:iCs/>
          <w:color w:val="262626" w:themeColor="text1" w:themeTint="D9"/>
        </w:rPr>
        <w:t>: Team member; worked on the implementation of some sub-modules and participated in the implementation of the sales portal</w:t>
      </w:r>
      <w:r w:rsidR="00C52167" w:rsidRPr="00E46B6C">
        <w:rPr>
          <w:rFonts w:asciiTheme="minorHAnsi" w:hAnsiTheme="minorHAnsi" w:cstheme="minorHAnsi"/>
          <w:i/>
          <w:iCs/>
        </w:rPr>
        <w:t>.</w:t>
      </w:r>
    </w:p>
    <w:p w14:paraId="3291E612" w14:textId="2D9C1DAF" w:rsidR="00E107B5" w:rsidRPr="00E46B6C" w:rsidRDefault="00E107B5" w:rsidP="00E107B5">
      <w:pPr>
        <w:pStyle w:val="ListParagraph"/>
        <w:numPr>
          <w:ilvl w:val="1"/>
          <w:numId w:val="2"/>
        </w:numPr>
        <w:tabs>
          <w:tab w:val="left" w:pos="839"/>
          <w:tab w:val="left" w:pos="840"/>
        </w:tabs>
        <w:spacing w:line="289" w:lineRule="exact"/>
        <w:rPr>
          <w:rFonts w:asciiTheme="minorHAnsi" w:hAnsiTheme="minorHAnsi" w:cstheme="minorHAnsi"/>
          <w:b/>
          <w:bCs/>
        </w:rPr>
      </w:pPr>
      <w:r w:rsidRPr="00E46B6C">
        <w:rPr>
          <w:rFonts w:asciiTheme="minorHAnsi" w:hAnsiTheme="minorHAnsi" w:cstheme="minorHAnsi"/>
          <w:b/>
          <w:bCs/>
        </w:rPr>
        <w:t>HRMS</w:t>
      </w:r>
      <w:r w:rsidR="00A86083">
        <w:rPr>
          <w:rFonts w:asciiTheme="minorHAnsi" w:hAnsiTheme="minorHAnsi" w:cstheme="minorHAnsi"/>
        </w:rPr>
        <w:t xml:space="preserve"> </w:t>
      </w:r>
      <w:hyperlink r:id="rId11" w:history="1">
        <w:r w:rsidR="00A86083" w:rsidRPr="00A86083">
          <w:rPr>
            <w:rStyle w:val="Hyperlink"/>
            <w:rFonts w:asciiTheme="minorHAnsi" w:hAnsiTheme="minorHAnsi" w:cstheme="minorHAnsi"/>
            <w:color w:val="000000" w:themeColor="text1"/>
          </w:rPr>
          <w:t>(people.mybizincloud.com)</w:t>
        </w:r>
      </w:hyperlink>
    </w:p>
    <w:p w14:paraId="4EA31B7E" w14:textId="77777777" w:rsidR="00E107B5" w:rsidRPr="00E46B6C" w:rsidRDefault="00E107B5" w:rsidP="00E107B5">
      <w:pPr>
        <w:tabs>
          <w:tab w:val="left" w:pos="839"/>
          <w:tab w:val="left" w:pos="840"/>
        </w:tabs>
        <w:spacing w:line="289" w:lineRule="exact"/>
        <w:ind w:left="839"/>
        <w:rPr>
          <w:rFonts w:asciiTheme="minorHAnsi" w:hAnsiTheme="minorHAnsi" w:cstheme="minorHAnsi"/>
        </w:rPr>
      </w:pPr>
      <w:r w:rsidRPr="00E46B6C">
        <w:rPr>
          <w:rFonts w:asciiTheme="minorHAnsi" w:hAnsiTheme="minorHAnsi" w:cstheme="minorHAnsi"/>
        </w:rPr>
        <w:t>Human resource solution with about 9 modules including on-boarding, performance management, training and development, leave and exit.</w:t>
      </w:r>
    </w:p>
    <w:p w14:paraId="42AB7B02" w14:textId="2079D58E" w:rsidR="00E107B5" w:rsidRPr="00E46B6C" w:rsidRDefault="00E107B5" w:rsidP="00E107B5">
      <w:pPr>
        <w:tabs>
          <w:tab w:val="left" w:pos="839"/>
          <w:tab w:val="left" w:pos="840"/>
        </w:tabs>
        <w:spacing w:line="289" w:lineRule="exact"/>
        <w:ind w:left="839"/>
        <w:rPr>
          <w:rFonts w:asciiTheme="minorHAnsi" w:hAnsiTheme="minorHAnsi" w:cstheme="minorHAnsi"/>
          <w:i/>
          <w:iCs/>
        </w:rPr>
      </w:pPr>
      <w:r w:rsidRPr="00E46B6C">
        <w:rPr>
          <w:rFonts w:asciiTheme="minorHAnsi" w:hAnsiTheme="minorHAnsi" w:cstheme="minorHAnsi"/>
          <w:b/>
          <w:bCs/>
          <w:i/>
          <w:iCs/>
          <w:color w:val="262626" w:themeColor="text1" w:themeTint="D9"/>
        </w:rPr>
        <w:t>Role</w:t>
      </w:r>
      <w:r w:rsidRPr="00E46B6C">
        <w:rPr>
          <w:rFonts w:asciiTheme="minorHAnsi" w:hAnsiTheme="minorHAnsi" w:cstheme="minorHAnsi"/>
          <w:i/>
          <w:iCs/>
          <w:color w:val="262626" w:themeColor="text1" w:themeTint="D9"/>
        </w:rPr>
        <w:t>: Team member; implemented the payroll and training module, modified the leave and exit module. Also participated in the implementation of some sub-modules like time-sheet within the performance management module.</w:t>
      </w:r>
    </w:p>
    <w:p w14:paraId="301A46AD" w14:textId="77777777" w:rsidR="001B6C84" w:rsidRPr="00E46B6C" w:rsidRDefault="001B6C84" w:rsidP="001B6C84">
      <w:pPr>
        <w:tabs>
          <w:tab w:val="left" w:pos="839"/>
          <w:tab w:val="left" w:pos="840"/>
        </w:tabs>
        <w:spacing w:line="324" w:lineRule="exact"/>
        <w:rPr>
          <w:rFonts w:asciiTheme="minorHAnsi" w:hAnsiTheme="minorHAnsi" w:cstheme="minorHAnsi"/>
          <w:sz w:val="20"/>
        </w:rPr>
      </w:pPr>
    </w:p>
    <w:p w14:paraId="570E2E19" w14:textId="6937CA68" w:rsidR="001B6C84" w:rsidRPr="00E46B6C" w:rsidRDefault="00C96EA4" w:rsidP="001B6C84">
      <w:pPr>
        <w:pStyle w:val="Heading1"/>
        <w:spacing w:before="199"/>
        <w:rPr>
          <w:rFonts w:asciiTheme="minorHAnsi" w:hAnsiTheme="minorHAnsi" w:cstheme="minorHAnsi"/>
          <w:b/>
        </w:rPr>
      </w:pPr>
      <w:r>
        <w:rPr>
          <w:rFonts w:asciiTheme="minorHAnsi" w:hAnsiTheme="minorHAnsi" w:cstheme="minorHAnsi"/>
          <w:b/>
        </w:rPr>
        <w:t>Others</w:t>
      </w:r>
    </w:p>
    <w:p w14:paraId="60F5ADD7" w14:textId="31A0C3AF" w:rsidR="00C96EA4" w:rsidRPr="00A34419" w:rsidRDefault="00000000" w:rsidP="00A34419">
      <w:pPr>
        <w:pStyle w:val="BodyText"/>
        <w:numPr>
          <w:ilvl w:val="0"/>
          <w:numId w:val="8"/>
        </w:numPr>
        <w:spacing w:before="4"/>
        <w:rPr>
          <w:rFonts w:asciiTheme="minorHAnsi" w:hAnsiTheme="minorHAnsi" w:cstheme="minorHAnsi"/>
          <w:b/>
          <w:sz w:val="15"/>
        </w:rPr>
      </w:pPr>
      <w:r>
        <w:rPr>
          <w:noProof/>
        </w:rPr>
        <w:pict w14:anchorId="7BA2DA61">
          <v:shape id="AutoShape 12" o:spid="_x0000_s2051" style="position:absolute;left:0;text-align:left;margin-left:71.6pt;margin-top:11pt;width:452.05pt;height:2.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41,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" adj="0,,0" path="m9033,45l7,45,5,44,3,43,1,42,,39,,37,,7,,5,1,3,3,1,5,,7,,9033,r2,l9037,1r2,2l9040,5r1,2l15,7,7,15r8,l15,30r-8,l15,37r9026,l9040,39r-1,3l9037,43r-2,1l9033,45xm15,15r-8,l15,7r,8xm9026,15l15,15r,-8l9026,7r,8xm9026,37r,-30l9033,15r8,l9041,30r-8,l9026,37xm9041,15r-8,l9026,7r15,l9041,15xm15,37l7,30r8,l15,37xm9026,37l15,37r,-7l9026,30r,7xm9041,37r-15,l9033,30r8,l9041,37xe" fillcolor="#d0d0d0" stroked="f">
            <v:stroke joinstyle="round"/>
            <v:formulas/>
            <v:path arrowok="t" o:connecttype="custom" o:connectlocs="4445,168910;1905,167640;0,165100;0,144780;635,142240;3175,140335;5735955,140335;5738495,140970;5740400,143510;9525,144780;9525,149860;4445,159385;5741035,163830;5739765,167005;5737225,168275;9525,149860;9525,144780;5731510,149860;9525,144780;5731510,149860;5731510,144780;5741035,149860;5735955,159385;5741035,149860;5731510,144780;5741035,149860;4445,159385;9525,163830;9525,163830;5731510,159385;5741035,163830;5735955,159385;5741035,163830" o:connectangles="0,0,0,0,0,0,0,0,0,0,0,0,0,0,0,0,0,0,0,0,0,0,0,0,0,0,0,0,0,0,0,0,0"/>
            <w10:wrap type="topAndBottom" anchorx="page"/>
          </v:shape>
        </w:pict>
      </w:r>
      <w:r w:rsidR="00C96EA4">
        <w:rPr>
          <w:rFonts w:asciiTheme="minorHAnsi" w:hAnsiTheme="minorHAnsi" w:cstheme="minorHAnsi"/>
          <w:bCs/>
        </w:rPr>
        <w:t>TESTDOME C# Certification</w:t>
      </w:r>
      <w:r w:rsidR="00A34419">
        <w:rPr>
          <w:rFonts w:asciiTheme="minorHAnsi" w:hAnsiTheme="minorHAnsi" w:cstheme="minorHAnsi"/>
          <w:bCs/>
        </w:rPr>
        <w:t xml:space="preserve"> </w:t>
      </w:r>
      <w:hyperlink r:id="rId12" w:history="1">
        <w:r w:rsidR="00A34419" w:rsidRPr="00A34419">
          <w:rPr>
            <w:rStyle w:val="Hyperlink"/>
            <w:rFonts w:asciiTheme="minorHAnsi" w:hAnsiTheme="minorHAnsi" w:cstheme="minorHAnsi"/>
            <w:bCs/>
            <w:color w:val="auto"/>
          </w:rPr>
          <w:t>(View Certificate)</w:t>
        </w:r>
      </w:hyperlink>
      <w:r w:rsidR="00A34419">
        <w:rPr>
          <w:rFonts w:asciiTheme="minorHAnsi" w:hAnsiTheme="minorHAnsi" w:cstheme="minorHAnsi"/>
          <w:bCs/>
        </w:rPr>
        <w:t xml:space="preserve"> </w:t>
      </w:r>
      <w:r w:rsidR="00A34419">
        <w:rPr>
          <w:rFonts w:asciiTheme="minorHAnsi" w:hAnsiTheme="minorHAnsi" w:cstheme="minorHAnsi"/>
          <w:bCs/>
        </w:rPr>
        <w:tab/>
      </w:r>
      <w:r w:rsidR="00A34419">
        <w:rPr>
          <w:rFonts w:asciiTheme="minorHAnsi" w:hAnsiTheme="minorHAnsi" w:cstheme="minorHAnsi"/>
          <w:bCs/>
        </w:rPr>
        <w:tab/>
      </w:r>
      <w:r w:rsidR="00A34419">
        <w:rPr>
          <w:rFonts w:asciiTheme="minorHAnsi" w:hAnsiTheme="minorHAnsi" w:cstheme="minorHAnsi"/>
          <w:bCs/>
        </w:rPr>
        <w:tab/>
      </w:r>
      <w:r w:rsidR="00A34419">
        <w:rPr>
          <w:rFonts w:asciiTheme="minorHAnsi" w:hAnsiTheme="minorHAnsi" w:cstheme="minorHAnsi"/>
          <w:bCs/>
        </w:rPr>
        <w:tab/>
      </w:r>
      <w:r w:rsidR="00A34419">
        <w:rPr>
          <w:rFonts w:asciiTheme="minorHAnsi" w:hAnsiTheme="minorHAnsi" w:cstheme="minorHAnsi"/>
          <w:bCs/>
        </w:rPr>
        <w:tab/>
      </w:r>
      <w:r w:rsidR="00A34419">
        <w:rPr>
          <w:rFonts w:asciiTheme="minorHAnsi" w:hAnsiTheme="minorHAnsi" w:cstheme="minorHAnsi"/>
          <w:bCs/>
        </w:rPr>
        <w:tab/>
      </w:r>
      <w:r w:rsidR="00C96EA4">
        <w:rPr>
          <w:rFonts w:asciiTheme="minorHAnsi" w:hAnsiTheme="minorHAnsi" w:cstheme="minorHAnsi"/>
          <w:bCs/>
        </w:rPr>
        <w:t>(Apr ‘21)</w:t>
      </w:r>
    </w:p>
    <w:p w14:paraId="18D0E962" w14:textId="58ECDA23" w:rsidR="00A34419" w:rsidRPr="00A34419" w:rsidRDefault="00A34419" w:rsidP="00A34419">
      <w:pPr>
        <w:pStyle w:val="BodyText"/>
        <w:numPr>
          <w:ilvl w:val="0"/>
          <w:numId w:val="8"/>
        </w:numPr>
        <w:spacing w:before="4"/>
        <w:rPr>
          <w:rFonts w:asciiTheme="minorHAnsi" w:hAnsiTheme="minorHAnsi" w:cstheme="minorHAnsi"/>
          <w:b/>
          <w:sz w:val="15"/>
        </w:rPr>
      </w:pPr>
      <w:proofErr w:type="spellStart"/>
      <w:r>
        <w:rPr>
          <w:rFonts w:asciiTheme="minorHAnsi" w:hAnsiTheme="minorHAnsi" w:cstheme="minorHAnsi"/>
          <w:bCs/>
        </w:rPr>
        <w:t>Jobberman</w:t>
      </w:r>
      <w:proofErr w:type="spellEnd"/>
      <w:r>
        <w:rPr>
          <w:rFonts w:asciiTheme="minorHAnsi" w:hAnsiTheme="minorHAnsi" w:cstheme="minorHAnsi"/>
          <w:bCs/>
        </w:rPr>
        <w:t xml:space="preserve"> Soft-Skills Training </w:t>
      </w:r>
      <w:r>
        <w:rPr>
          <w:rFonts w:asciiTheme="minorHAnsi" w:hAnsiTheme="minorHAnsi" w:cstheme="minorHAnsi"/>
          <w:bCs/>
        </w:rPr>
        <w:tab/>
      </w:r>
      <w:r>
        <w:rPr>
          <w:rFonts w:asciiTheme="minorHAnsi" w:hAnsiTheme="minorHAnsi" w:cstheme="minorHAnsi"/>
          <w:bCs/>
        </w:rPr>
        <w:tab/>
        <w:t xml:space="preserve"> </w:t>
      </w:r>
      <w:r>
        <w:rPr>
          <w:rFonts w:asciiTheme="minorHAnsi" w:hAnsiTheme="minorHAnsi" w:cstheme="minorHAnsi"/>
          <w:bCs/>
        </w:rPr>
        <w:tab/>
      </w:r>
      <w:r>
        <w:rPr>
          <w:rFonts w:asciiTheme="minorHAnsi" w:hAnsiTheme="minorHAnsi" w:cstheme="minorHAnsi"/>
          <w:bCs/>
        </w:rPr>
        <w:tab/>
      </w:r>
      <w:r>
        <w:rPr>
          <w:rFonts w:asciiTheme="minorHAnsi" w:hAnsiTheme="minorHAnsi" w:cstheme="minorHAnsi"/>
          <w:bCs/>
        </w:rPr>
        <w:tab/>
      </w:r>
      <w:r>
        <w:rPr>
          <w:rFonts w:asciiTheme="minorHAnsi" w:hAnsiTheme="minorHAnsi" w:cstheme="minorHAnsi"/>
          <w:bCs/>
        </w:rPr>
        <w:tab/>
      </w:r>
      <w:r>
        <w:rPr>
          <w:rFonts w:asciiTheme="minorHAnsi" w:hAnsiTheme="minorHAnsi" w:cstheme="minorHAnsi"/>
          <w:bCs/>
        </w:rPr>
        <w:tab/>
      </w:r>
      <w:r>
        <w:rPr>
          <w:rFonts w:asciiTheme="minorHAnsi" w:hAnsiTheme="minorHAnsi" w:cstheme="minorHAnsi"/>
          <w:bCs/>
        </w:rPr>
        <w:tab/>
        <w:t>(Jun ‘20)</w:t>
      </w:r>
    </w:p>
    <w:p w14:paraId="4436C7B1" w14:textId="1150A12F" w:rsidR="00C96EA4" w:rsidRPr="00E46B6C" w:rsidRDefault="00C96EA4" w:rsidP="00C96EA4">
      <w:pPr>
        <w:pStyle w:val="Heading1"/>
        <w:spacing w:before="199"/>
        <w:rPr>
          <w:rFonts w:asciiTheme="minorHAnsi" w:hAnsiTheme="minorHAnsi" w:cstheme="minorHAnsi"/>
          <w:b/>
        </w:rPr>
      </w:pPr>
      <w:r w:rsidRPr="00E46B6C">
        <w:rPr>
          <w:rFonts w:asciiTheme="minorHAnsi" w:hAnsiTheme="minorHAnsi" w:cstheme="minorHAnsi"/>
          <w:b/>
        </w:rPr>
        <w:t>Referees</w:t>
      </w:r>
    </w:p>
    <w:p w14:paraId="0497AA9F" w14:textId="62DE26E7" w:rsidR="00C96EA4" w:rsidRPr="00E46B6C" w:rsidRDefault="00000000" w:rsidP="00C96EA4">
      <w:pPr>
        <w:pStyle w:val="BodyText"/>
        <w:spacing w:before="4"/>
        <w:rPr>
          <w:rFonts w:asciiTheme="minorHAnsi" w:hAnsiTheme="minorHAnsi" w:cstheme="minorHAnsi"/>
          <w:b/>
          <w:sz w:val="15"/>
        </w:rPr>
      </w:pPr>
      <w:r>
        <w:rPr>
          <w:noProof/>
        </w:rPr>
        <w:pict w14:anchorId="3DAAF74D">
          <v:shape id="AutoShape 14" o:spid="_x0000_s2050" style="position:absolute;margin-left:71.6pt;margin-top:11pt;width:452.05pt;height:2.2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41,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" adj="0,,0" path="m9033,45l7,45,5,44,3,43,1,42,,39,,37,,7,,5,1,3,3,1,5,,7,,9033,r2,l9037,1r2,2l9040,5r1,2l15,7,7,15r8,l15,30r-8,l15,37r9026,l9040,39r-1,3l9037,43r-2,1l9033,45xm15,15r-8,l15,7r,8xm9026,15l15,15r,-8l9026,7r,8xm9026,37r,-30l9033,15r8,l9041,30r-8,l9026,37xm9041,15r-8,l9026,7r15,l9041,15xm15,37l7,30r8,l15,37xm9026,37l15,37r,-7l9026,30r,7xm9041,37r-15,l9033,30r8,l9041,37xe" fillcolor="#d0d0d0" stroked="f">
            <v:stroke joinstyle="round"/>
            <v:formulas/>
            <v:path arrowok="t" o:connecttype="custom" o:connectlocs="4445,168910;1905,167640;0,165100;0,144780;635,142240;3175,140335;5735955,140335;5738495,140970;5740400,143510;9525,144780;9525,149860;4445,159385;5741035,163830;5739765,167005;5737225,168275;9525,149860;9525,144780;5731510,149860;9525,144780;5731510,149860;5731510,144780;5741035,149860;5735955,159385;5741035,149860;5731510,144780;5741035,149860;4445,159385;9525,163830;9525,163830;5731510,159385;5741035,163830;5735955,159385;5741035,163830" o:connectangles="0,0,0,0,0,0,0,0,0,0,0,0,0,0,0,0,0,0,0,0,0,0,0,0,0,0,0,0,0,0,0,0,0"/>
            <w10:wrap type="topAndBottom" anchorx="page"/>
          </v:shape>
        </w:pict>
      </w:r>
    </w:p>
    <w:p w14:paraId="497936A8" w14:textId="77777777" w:rsidR="00C96EA4" w:rsidRPr="00C96EA4" w:rsidRDefault="00C96EA4" w:rsidP="00C96EA4">
      <w:pPr>
        <w:pStyle w:val="BodyText"/>
        <w:ind w:left="120" w:right="5638"/>
        <w:rPr>
          <w:rFonts w:asciiTheme="minorHAnsi" w:hAnsiTheme="minorHAnsi" w:cstheme="minorHAnsi"/>
          <w:bCs/>
          <w:sz w:val="22"/>
          <w:szCs w:val="22"/>
        </w:rPr>
      </w:pPr>
      <w:r w:rsidRPr="00C96EA4">
        <w:rPr>
          <w:rFonts w:asciiTheme="minorHAnsi" w:hAnsiTheme="minorHAnsi" w:cstheme="minorHAnsi"/>
          <w:bCs/>
          <w:sz w:val="22"/>
          <w:szCs w:val="22"/>
        </w:rPr>
        <w:t>Available on request.</w:t>
      </w:r>
    </w:p>
    <w:p w14:paraId="446E4124" w14:textId="77777777" w:rsidR="00C96EA4" w:rsidRPr="00E46B6C" w:rsidRDefault="00C96EA4" w:rsidP="001B6C84">
      <w:pPr>
        <w:pStyle w:val="BodyText"/>
        <w:ind w:left="120" w:right="5638"/>
        <w:rPr>
          <w:rFonts w:asciiTheme="minorHAnsi" w:hAnsiTheme="minorHAnsi" w:cstheme="minorHAnsi"/>
          <w:bCs/>
        </w:rPr>
      </w:pPr>
    </w:p>
    <w:sectPr w:rsidR="00C96EA4" w:rsidRPr="00E46B6C" w:rsidSect="00B21FF9">
      <w:type w:val="continuous"/>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45CA" w14:textId="77777777" w:rsidR="005B7BA8" w:rsidRDefault="005B7BA8" w:rsidP="008B112B">
      <w:r>
        <w:separator/>
      </w:r>
    </w:p>
  </w:endnote>
  <w:endnote w:type="continuationSeparator" w:id="0">
    <w:p w14:paraId="39A551F5" w14:textId="77777777" w:rsidR="005B7BA8" w:rsidRDefault="005B7BA8" w:rsidP="008B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Print">
    <w:panose1 w:val="02000600000000000000"/>
    <w:charset w:val="00"/>
    <w:family w:val="auto"/>
    <w:pitch w:val="variable"/>
    <w:sig w:usb0="0000028F"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1C8ED" w14:textId="77777777" w:rsidR="005B7BA8" w:rsidRDefault="005B7BA8" w:rsidP="008B112B">
      <w:r>
        <w:separator/>
      </w:r>
    </w:p>
  </w:footnote>
  <w:footnote w:type="continuationSeparator" w:id="0">
    <w:p w14:paraId="36F47AB6" w14:textId="77777777" w:rsidR="005B7BA8" w:rsidRDefault="005B7BA8" w:rsidP="008B1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B6CEE" w14:textId="1E313C94" w:rsidR="004C6A88" w:rsidRPr="00E46B6C" w:rsidRDefault="004C6A88" w:rsidP="001F1810">
    <w:pPr>
      <w:spacing w:before="72"/>
      <w:ind w:right="1901"/>
      <w:jc w:val="center"/>
      <w:rPr>
        <w:rFonts w:asciiTheme="majorHAnsi" w:hAnsiTheme="majorHAnsi"/>
        <w:sz w:val="44"/>
      </w:rPr>
    </w:pPr>
    <w:r w:rsidRPr="00E46B6C">
      <w:rPr>
        <w:rFonts w:asciiTheme="majorHAnsi" w:hAnsiTheme="majorHAnsi"/>
        <w:b/>
        <w:sz w:val="44"/>
      </w:rPr>
      <w:t xml:space="preserve">ADEBO </w:t>
    </w:r>
    <w:r w:rsidRPr="00E46B6C">
      <w:rPr>
        <w:rFonts w:asciiTheme="majorHAnsi" w:hAnsiTheme="majorHAnsi"/>
        <w:sz w:val="44"/>
      </w:rPr>
      <w:t>TIMOTHY</w:t>
    </w:r>
  </w:p>
  <w:p w14:paraId="641EC59E" w14:textId="52DE9E97" w:rsidR="004C6A88" w:rsidRPr="00E46B6C" w:rsidRDefault="004C6A88" w:rsidP="001F1810">
    <w:pPr>
      <w:spacing w:before="160"/>
      <w:ind w:right="1901"/>
      <w:jc w:val="center"/>
      <w:rPr>
        <w:rFonts w:asciiTheme="majorHAnsi" w:hAnsiTheme="majorHAnsi"/>
        <w:color w:val="0B0B0B"/>
        <w:sz w:val="20"/>
        <w:szCs w:val="20"/>
      </w:rPr>
    </w:pPr>
    <w:proofErr w:type="spellStart"/>
    <w:r w:rsidRPr="00E46B6C">
      <w:rPr>
        <w:rFonts w:asciiTheme="majorHAnsi" w:hAnsiTheme="majorHAnsi"/>
        <w:i/>
        <w:sz w:val="20"/>
        <w:szCs w:val="20"/>
      </w:rPr>
      <w:t>Ajah</w:t>
    </w:r>
    <w:proofErr w:type="spellEnd"/>
    <w:r w:rsidRPr="00E46B6C">
      <w:rPr>
        <w:rFonts w:asciiTheme="majorHAnsi" w:hAnsiTheme="majorHAnsi"/>
        <w:i/>
        <w:sz w:val="20"/>
        <w:szCs w:val="20"/>
      </w:rPr>
      <w:t xml:space="preserve">, Lagos State </w:t>
    </w:r>
    <w:r w:rsidRPr="00E46B6C">
      <w:rPr>
        <w:rFonts w:asciiTheme="majorHAnsi" w:hAnsiTheme="majorHAnsi"/>
        <w:color w:val="0B0B0B"/>
        <w:sz w:val="20"/>
        <w:szCs w:val="20"/>
      </w:rPr>
      <w:t xml:space="preserve">· </w:t>
    </w:r>
    <w:r w:rsidR="0049145B">
      <w:rPr>
        <w:rFonts w:asciiTheme="majorHAnsi" w:hAnsiTheme="majorHAnsi"/>
        <w:color w:val="0B0B0B"/>
        <w:sz w:val="20"/>
        <w:szCs w:val="20"/>
      </w:rPr>
      <w:t>+2349038336812</w:t>
    </w:r>
  </w:p>
  <w:p w14:paraId="0B903277" w14:textId="2562E5E9" w:rsidR="004C6A88" w:rsidRPr="00B21FF9" w:rsidRDefault="00000000" w:rsidP="001F1810">
    <w:pPr>
      <w:spacing w:before="160"/>
      <w:ind w:right="1901"/>
      <w:jc w:val="center"/>
      <w:rPr>
        <w:i/>
        <w:sz w:val="18"/>
        <w:szCs w:val="18"/>
      </w:rPr>
    </w:pPr>
    <w:hyperlink r:id="rId1" w:history="1">
      <w:r w:rsidR="004C6A88" w:rsidRPr="00E46B6C">
        <w:rPr>
          <w:rStyle w:val="Hyperlink"/>
          <w:rFonts w:asciiTheme="majorHAnsi" w:hAnsiTheme="majorHAnsi"/>
          <w:i/>
          <w:color w:val="auto"/>
          <w:sz w:val="18"/>
          <w:szCs w:val="18"/>
          <w:u w:val="none"/>
        </w:rPr>
        <w:t>adebortimothy@gmail.com</w:t>
      </w:r>
    </w:hyperlink>
    <w:r w:rsidR="004C6A88" w:rsidRPr="00E46B6C">
      <w:rPr>
        <w:rFonts w:asciiTheme="majorHAnsi" w:hAnsiTheme="majorHAnsi"/>
        <w:i/>
        <w:sz w:val="18"/>
        <w:szCs w:val="18"/>
      </w:rPr>
      <w:t xml:space="preserve"> </w:t>
    </w:r>
    <w:r w:rsidR="004C6A88" w:rsidRPr="00E46B6C">
      <w:rPr>
        <w:rFonts w:asciiTheme="majorHAnsi" w:hAnsiTheme="majorHAnsi" w:cs="Calibri"/>
        <w:i/>
        <w:sz w:val="18"/>
        <w:szCs w:val="18"/>
      </w:rPr>
      <w:t xml:space="preserve">| </w:t>
    </w:r>
    <w:r w:rsidR="004C6A88" w:rsidRPr="00E46B6C">
      <w:rPr>
        <w:rFonts w:asciiTheme="majorHAnsi" w:hAnsiTheme="majorHAnsi"/>
        <w:i/>
        <w:sz w:val="18"/>
        <w:szCs w:val="18"/>
      </w:rPr>
      <w:t>linkedin.com/in/timothy-</w:t>
    </w:r>
    <w:proofErr w:type="spellStart"/>
    <w:r w:rsidR="004C6A88" w:rsidRPr="00E46B6C">
      <w:rPr>
        <w:rFonts w:asciiTheme="majorHAnsi" w:hAnsiTheme="majorHAnsi"/>
        <w:i/>
        <w:sz w:val="18"/>
        <w:szCs w:val="18"/>
      </w:rPr>
      <w:t>adebo</w:t>
    </w:r>
    <w:proofErr w:type="spellEnd"/>
    <w:r w:rsidR="004C6A88" w:rsidRPr="00E46B6C">
      <w:rPr>
        <w:rFonts w:asciiTheme="majorHAnsi" w:hAnsiTheme="majorHAnsi"/>
        <w:i/>
        <w:sz w:val="18"/>
        <w:szCs w:val="18"/>
      </w:rPr>
      <w:t xml:space="preserve"> </w:t>
    </w:r>
    <w:r w:rsidR="004C6A88" w:rsidRPr="00E46B6C">
      <w:rPr>
        <w:rFonts w:asciiTheme="majorHAnsi" w:hAnsiTheme="majorHAnsi" w:cs="Calibri"/>
        <w:i/>
        <w:sz w:val="18"/>
        <w:szCs w:val="18"/>
      </w:rPr>
      <w:t xml:space="preserve">| </w:t>
    </w:r>
    <w:r w:rsidR="004C6A88" w:rsidRPr="00E46B6C">
      <w:rPr>
        <w:rFonts w:asciiTheme="majorHAnsi" w:hAnsiTheme="majorHAnsi"/>
        <w:i/>
        <w:sz w:val="18"/>
        <w:szCs w:val="18"/>
      </w:rPr>
      <w:t>github.com/</w:t>
    </w:r>
    <w:proofErr w:type="spellStart"/>
    <w:r w:rsidR="004C6A88" w:rsidRPr="00E46B6C">
      <w:rPr>
        <w:rFonts w:asciiTheme="majorHAnsi" w:hAnsiTheme="majorHAnsi"/>
        <w:i/>
        <w:sz w:val="18"/>
        <w:szCs w:val="18"/>
      </w:rPr>
      <w:t>timtyger</w:t>
    </w:r>
    <w:proofErr w:type="spellEnd"/>
  </w:p>
  <w:p w14:paraId="5100ECE9" w14:textId="1FB4D6AF" w:rsidR="008B112B" w:rsidRPr="004C6A88" w:rsidRDefault="008B112B" w:rsidP="001F181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numFmt w:val="bullet"/>
      <w:lvlText w:val="●"/>
      <w:lvlJc w:val="left"/>
      <w:pPr>
        <w:ind w:left="480" w:hanging="360"/>
      </w:pPr>
      <w:rPr>
        <w:rFonts w:ascii="Segoe Print" w:eastAsia="Segoe Print" w:hAnsi="Segoe Print" w:cs="Segoe Print" w:hint="default"/>
        <w:color w:val="252525"/>
        <w:w w:val="99"/>
        <w:sz w:val="20"/>
        <w:szCs w:val="20"/>
        <w:lang w:val="en-US" w:eastAsia="en-US" w:bidi="en-US"/>
      </w:rPr>
    </w:lvl>
    <w:lvl w:ilvl="1">
      <w:numFmt w:val="bullet"/>
      <w:lvlText w:val="●"/>
      <w:lvlJc w:val="left"/>
      <w:pPr>
        <w:ind w:left="840" w:hanging="360"/>
      </w:pPr>
      <w:rPr>
        <w:rFonts w:ascii="Segoe Print" w:eastAsia="Segoe Print" w:hAnsi="Segoe Print" w:cs="Segoe Print" w:hint="default"/>
        <w:w w:val="99"/>
        <w:sz w:val="20"/>
        <w:szCs w:val="20"/>
        <w:lang w:val="en-US" w:eastAsia="en-US" w:bidi="en-US"/>
      </w:rPr>
    </w:lvl>
    <w:lvl w:ilvl="2">
      <w:numFmt w:val="bullet"/>
      <w:lvlText w:val="•"/>
      <w:lvlJc w:val="left"/>
      <w:pPr>
        <w:ind w:left="1222" w:hanging="360"/>
      </w:pPr>
      <w:rPr>
        <w:rFonts w:hint="default"/>
        <w:lang w:val="en-US" w:eastAsia="en-US" w:bidi="en-US"/>
      </w:rPr>
    </w:lvl>
    <w:lvl w:ilvl="3">
      <w:numFmt w:val="bullet"/>
      <w:lvlText w:val="•"/>
      <w:lvlJc w:val="left"/>
      <w:pPr>
        <w:ind w:left="1605" w:hanging="360"/>
      </w:pPr>
      <w:rPr>
        <w:rFonts w:hint="default"/>
        <w:lang w:val="en-US" w:eastAsia="en-US" w:bidi="en-US"/>
      </w:rPr>
    </w:lvl>
    <w:lvl w:ilvl="4">
      <w:numFmt w:val="bullet"/>
      <w:lvlText w:val="•"/>
      <w:lvlJc w:val="left"/>
      <w:pPr>
        <w:ind w:left="1988" w:hanging="360"/>
      </w:pPr>
      <w:rPr>
        <w:rFonts w:hint="default"/>
        <w:lang w:val="en-US" w:eastAsia="en-US" w:bidi="en-US"/>
      </w:rPr>
    </w:lvl>
    <w:lvl w:ilvl="5">
      <w:numFmt w:val="bullet"/>
      <w:lvlText w:val="•"/>
      <w:lvlJc w:val="left"/>
      <w:pPr>
        <w:ind w:left="2371" w:hanging="360"/>
      </w:pPr>
      <w:rPr>
        <w:rFonts w:hint="default"/>
        <w:lang w:val="en-US" w:eastAsia="en-US" w:bidi="en-US"/>
      </w:rPr>
    </w:lvl>
    <w:lvl w:ilvl="6">
      <w:numFmt w:val="bullet"/>
      <w:lvlText w:val="•"/>
      <w:lvlJc w:val="left"/>
      <w:pPr>
        <w:ind w:left="2754" w:hanging="360"/>
      </w:pPr>
      <w:rPr>
        <w:rFonts w:hint="default"/>
        <w:lang w:val="en-US" w:eastAsia="en-US" w:bidi="en-US"/>
      </w:rPr>
    </w:lvl>
    <w:lvl w:ilvl="7">
      <w:numFmt w:val="bullet"/>
      <w:lvlText w:val="•"/>
      <w:lvlJc w:val="left"/>
      <w:pPr>
        <w:ind w:left="3137" w:hanging="360"/>
      </w:pPr>
      <w:rPr>
        <w:rFonts w:hint="default"/>
        <w:lang w:val="en-US" w:eastAsia="en-US" w:bidi="en-US"/>
      </w:rPr>
    </w:lvl>
    <w:lvl w:ilvl="8">
      <w:numFmt w:val="bullet"/>
      <w:lvlText w:val="•"/>
      <w:lvlJc w:val="left"/>
      <w:pPr>
        <w:ind w:left="3520" w:hanging="360"/>
      </w:pPr>
      <w:rPr>
        <w:rFonts w:hint="default"/>
        <w:lang w:val="en-US" w:eastAsia="en-US" w:bidi="en-US"/>
      </w:rPr>
    </w:lvl>
  </w:abstractNum>
  <w:abstractNum w:abstractNumId="1" w15:restartNumberingAfterBreak="0">
    <w:nsid w:val="0053208E"/>
    <w:multiLevelType w:val="multilevel"/>
    <w:tmpl w:val="0053208E"/>
    <w:lvl w:ilvl="0">
      <w:numFmt w:val="bullet"/>
      <w:lvlText w:val="●"/>
      <w:lvlJc w:val="left"/>
      <w:pPr>
        <w:ind w:left="840" w:hanging="360"/>
      </w:pPr>
      <w:rPr>
        <w:rFonts w:ascii="Segoe Print" w:eastAsia="Segoe Print" w:hAnsi="Segoe Print" w:cs="Segoe Print" w:hint="default"/>
        <w:color w:val="252525"/>
        <w:w w:val="99"/>
        <w:sz w:val="20"/>
        <w:szCs w:val="20"/>
        <w:lang w:val="en-US" w:eastAsia="en-US" w:bidi="en-US"/>
      </w:rPr>
    </w:lvl>
    <w:lvl w:ilvl="1">
      <w:numFmt w:val="bullet"/>
      <w:lvlText w:val="•"/>
      <w:lvlJc w:val="left"/>
      <w:pPr>
        <w:ind w:left="1682" w:hanging="360"/>
      </w:pPr>
      <w:rPr>
        <w:rFonts w:hint="default"/>
        <w:lang w:val="en-US" w:eastAsia="en-US" w:bidi="en-US"/>
      </w:rPr>
    </w:lvl>
    <w:lvl w:ilvl="2">
      <w:numFmt w:val="bullet"/>
      <w:lvlText w:val="•"/>
      <w:lvlJc w:val="left"/>
      <w:pPr>
        <w:ind w:left="2525" w:hanging="360"/>
      </w:pPr>
      <w:rPr>
        <w:rFonts w:hint="default"/>
        <w:lang w:val="en-US" w:eastAsia="en-US" w:bidi="en-US"/>
      </w:rPr>
    </w:lvl>
    <w:lvl w:ilvl="3">
      <w:numFmt w:val="bullet"/>
      <w:lvlText w:val="•"/>
      <w:lvlJc w:val="left"/>
      <w:pPr>
        <w:ind w:left="3367" w:hanging="360"/>
      </w:pPr>
      <w:rPr>
        <w:rFonts w:hint="default"/>
        <w:lang w:val="en-US" w:eastAsia="en-US" w:bidi="en-US"/>
      </w:rPr>
    </w:lvl>
    <w:lvl w:ilvl="4">
      <w:numFmt w:val="bullet"/>
      <w:lvlText w:val="•"/>
      <w:lvlJc w:val="left"/>
      <w:pPr>
        <w:ind w:left="4210" w:hanging="360"/>
      </w:pPr>
      <w:rPr>
        <w:rFonts w:hint="default"/>
        <w:lang w:val="en-US" w:eastAsia="en-US" w:bidi="en-US"/>
      </w:rPr>
    </w:lvl>
    <w:lvl w:ilvl="5">
      <w:numFmt w:val="bullet"/>
      <w:lvlText w:val="•"/>
      <w:lvlJc w:val="left"/>
      <w:pPr>
        <w:ind w:left="5053" w:hanging="360"/>
      </w:pPr>
      <w:rPr>
        <w:rFonts w:hint="default"/>
        <w:lang w:val="en-US" w:eastAsia="en-US" w:bidi="en-US"/>
      </w:rPr>
    </w:lvl>
    <w:lvl w:ilvl="6">
      <w:numFmt w:val="bullet"/>
      <w:lvlText w:val="•"/>
      <w:lvlJc w:val="left"/>
      <w:pPr>
        <w:ind w:left="5895" w:hanging="360"/>
      </w:pPr>
      <w:rPr>
        <w:rFonts w:hint="default"/>
        <w:lang w:val="en-US" w:eastAsia="en-US" w:bidi="en-US"/>
      </w:rPr>
    </w:lvl>
    <w:lvl w:ilvl="7">
      <w:numFmt w:val="bullet"/>
      <w:lvlText w:val="•"/>
      <w:lvlJc w:val="left"/>
      <w:pPr>
        <w:ind w:left="6738" w:hanging="360"/>
      </w:pPr>
      <w:rPr>
        <w:rFonts w:hint="default"/>
        <w:lang w:val="en-US" w:eastAsia="en-US" w:bidi="en-US"/>
      </w:rPr>
    </w:lvl>
    <w:lvl w:ilvl="8">
      <w:numFmt w:val="bullet"/>
      <w:lvlText w:val="•"/>
      <w:lvlJc w:val="left"/>
      <w:pPr>
        <w:ind w:left="7580" w:hanging="360"/>
      </w:pPr>
      <w:rPr>
        <w:rFonts w:hint="default"/>
        <w:lang w:val="en-US" w:eastAsia="en-US" w:bidi="en-US"/>
      </w:rPr>
    </w:lvl>
  </w:abstractNum>
  <w:abstractNum w:abstractNumId="2" w15:restartNumberingAfterBreak="0">
    <w:nsid w:val="033831A2"/>
    <w:multiLevelType w:val="multilevel"/>
    <w:tmpl w:val="0053208E"/>
    <w:lvl w:ilvl="0">
      <w:numFmt w:val="bullet"/>
      <w:lvlText w:val="●"/>
      <w:lvlJc w:val="left"/>
      <w:pPr>
        <w:ind w:left="840" w:hanging="360"/>
      </w:pPr>
      <w:rPr>
        <w:rFonts w:ascii="Segoe Print" w:eastAsia="Segoe Print" w:hAnsi="Segoe Print" w:cs="Segoe Print" w:hint="default"/>
        <w:color w:val="252525"/>
        <w:w w:val="99"/>
        <w:sz w:val="20"/>
        <w:szCs w:val="20"/>
        <w:lang w:val="en-US" w:eastAsia="en-US" w:bidi="en-US"/>
      </w:rPr>
    </w:lvl>
    <w:lvl w:ilvl="1">
      <w:numFmt w:val="bullet"/>
      <w:lvlText w:val="•"/>
      <w:lvlJc w:val="left"/>
      <w:pPr>
        <w:ind w:left="1682" w:hanging="360"/>
      </w:pPr>
      <w:rPr>
        <w:rFonts w:hint="default"/>
        <w:lang w:val="en-US" w:eastAsia="en-US" w:bidi="en-US"/>
      </w:rPr>
    </w:lvl>
    <w:lvl w:ilvl="2">
      <w:numFmt w:val="bullet"/>
      <w:lvlText w:val="•"/>
      <w:lvlJc w:val="left"/>
      <w:pPr>
        <w:ind w:left="2525" w:hanging="360"/>
      </w:pPr>
      <w:rPr>
        <w:rFonts w:hint="default"/>
        <w:lang w:val="en-US" w:eastAsia="en-US" w:bidi="en-US"/>
      </w:rPr>
    </w:lvl>
    <w:lvl w:ilvl="3">
      <w:numFmt w:val="bullet"/>
      <w:lvlText w:val="•"/>
      <w:lvlJc w:val="left"/>
      <w:pPr>
        <w:ind w:left="3367" w:hanging="360"/>
      </w:pPr>
      <w:rPr>
        <w:rFonts w:hint="default"/>
        <w:lang w:val="en-US" w:eastAsia="en-US" w:bidi="en-US"/>
      </w:rPr>
    </w:lvl>
    <w:lvl w:ilvl="4">
      <w:numFmt w:val="bullet"/>
      <w:lvlText w:val="•"/>
      <w:lvlJc w:val="left"/>
      <w:pPr>
        <w:ind w:left="4210" w:hanging="360"/>
      </w:pPr>
      <w:rPr>
        <w:rFonts w:hint="default"/>
        <w:lang w:val="en-US" w:eastAsia="en-US" w:bidi="en-US"/>
      </w:rPr>
    </w:lvl>
    <w:lvl w:ilvl="5">
      <w:numFmt w:val="bullet"/>
      <w:lvlText w:val="•"/>
      <w:lvlJc w:val="left"/>
      <w:pPr>
        <w:ind w:left="5053" w:hanging="360"/>
      </w:pPr>
      <w:rPr>
        <w:rFonts w:hint="default"/>
        <w:lang w:val="en-US" w:eastAsia="en-US" w:bidi="en-US"/>
      </w:rPr>
    </w:lvl>
    <w:lvl w:ilvl="6">
      <w:numFmt w:val="bullet"/>
      <w:lvlText w:val="•"/>
      <w:lvlJc w:val="left"/>
      <w:pPr>
        <w:ind w:left="5895" w:hanging="360"/>
      </w:pPr>
      <w:rPr>
        <w:rFonts w:hint="default"/>
        <w:lang w:val="en-US" w:eastAsia="en-US" w:bidi="en-US"/>
      </w:rPr>
    </w:lvl>
    <w:lvl w:ilvl="7">
      <w:numFmt w:val="bullet"/>
      <w:lvlText w:val="•"/>
      <w:lvlJc w:val="left"/>
      <w:pPr>
        <w:ind w:left="6738" w:hanging="360"/>
      </w:pPr>
      <w:rPr>
        <w:rFonts w:hint="default"/>
        <w:lang w:val="en-US" w:eastAsia="en-US" w:bidi="en-US"/>
      </w:rPr>
    </w:lvl>
    <w:lvl w:ilvl="8">
      <w:numFmt w:val="bullet"/>
      <w:lvlText w:val="•"/>
      <w:lvlJc w:val="left"/>
      <w:pPr>
        <w:ind w:left="7580" w:hanging="360"/>
      </w:pPr>
      <w:rPr>
        <w:rFonts w:hint="default"/>
        <w:lang w:val="en-US" w:eastAsia="en-US" w:bidi="en-US"/>
      </w:rPr>
    </w:lvl>
  </w:abstractNum>
  <w:abstractNum w:abstractNumId="3" w15:restartNumberingAfterBreak="0">
    <w:nsid w:val="08205198"/>
    <w:multiLevelType w:val="multilevel"/>
    <w:tmpl w:val="082051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9ADCABA"/>
    <w:multiLevelType w:val="multilevel"/>
    <w:tmpl w:val="59ADCABA"/>
    <w:lvl w:ilvl="0">
      <w:numFmt w:val="bullet"/>
      <w:lvlText w:val=""/>
      <w:lvlJc w:val="left"/>
      <w:pPr>
        <w:ind w:left="840" w:hanging="360"/>
      </w:pPr>
      <w:rPr>
        <w:rFonts w:ascii="Symbol" w:eastAsia="Symbol" w:hAnsi="Symbol" w:cs="Symbol" w:hint="default"/>
        <w:w w:val="99"/>
        <w:sz w:val="20"/>
        <w:szCs w:val="20"/>
        <w:lang w:val="en-US" w:eastAsia="en-US" w:bidi="en-US"/>
      </w:rPr>
    </w:lvl>
    <w:lvl w:ilvl="1">
      <w:numFmt w:val="bullet"/>
      <w:lvlText w:val="•"/>
      <w:lvlJc w:val="left"/>
      <w:pPr>
        <w:ind w:left="1682" w:hanging="360"/>
      </w:pPr>
      <w:rPr>
        <w:rFonts w:hint="default"/>
        <w:lang w:val="en-US" w:eastAsia="en-US" w:bidi="en-US"/>
      </w:rPr>
    </w:lvl>
    <w:lvl w:ilvl="2">
      <w:numFmt w:val="bullet"/>
      <w:lvlText w:val="•"/>
      <w:lvlJc w:val="left"/>
      <w:pPr>
        <w:ind w:left="2525" w:hanging="360"/>
      </w:pPr>
      <w:rPr>
        <w:rFonts w:hint="default"/>
        <w:lang w:val="en-US" w:eastAsia="en-US" w:bidi="en-US"/>
      </w:rPr>
    </w:lvl>
    <w:lvl w:ilvl="3">
      <w:numFmt w:val="bullet"/>
      <w:lvlText w:val="•"/>
      <w:lvlJc w:val="left"/>
      <w:pPr>
        <w:ind w:left="3367" w:hanging="360"/>
      </w:pPr>
      <w:rPr>
        <w:rFonts w:hint="default"/>
        <w:lang w:val="en-US" w:eastAsia="en-US" w:bidi="en-US"/>
      </w:rPr>
    </w:lvl>
    <w:lvl w:ilvl="4">
      <w:numFmt w:val="bullet"/>
      <w:lvlText w:val="•"/>
      <w:lvlJc w:val="left"/>
      <w:pPr>
        <w:ind w:left="4210" w:hanging="360"/>
      </w:pPr>
      <w:rPr>
        <w:rFonts w:hint="default"/>
        <w:lang w:val="en-US" w:eastAsia="en-US" w:bidi="en-US"/>
      </w:rPr>
    </w:lvl>
    <w:lvl w:ilvl="5">
      <w:numFmt w:val="bullet"/>
      <w:lvlText w:val="•"/>
      <w:lvlJc w:val="left"/>
      <w:pPr>
        <w:ind w:left="5053" w:hanging="360"/>
      </w:pPr>
      <w:rPr>
        <w:rFonts w:hint="default"/>
        <w:lang w:val="en-US" w:eastAsia="en-US" w:bidi="en-US"/>
      </w:rPr>
    </w:lvl>
    <w:lvl w:ilvl="6">
      <w:numFmt w:val="bullet"/>
      <w:lvlText w:val="•"/>
      <w:lvlJc w:val="left"/>
      <w:pPr>
        <w:ind w:left="5895" w:hanging="360"/>
      </w:pPr>
      <w:rPr>
        <w:rFonts w:hint="default"/>
        <w:lang w:val="en-US" w:eastAsia="en-US" w:bidi="en-US"/>
      </w:rPr>
    </w:lvl>
    <w:lvl w:ilvl="7">
      <w:numFmt w:val="bullet"/>
      <w:lvlText w:val="•"/>
      <w:lvlJc w:val="left"/>
      <w:pPr>
        <w:ind w:left="6738" w:hanging="360"/>
      </w:pPr>
      <w:rPr>
        <w:rFonts w:hint="default"/>
        <w:lang w:val="en-US" w:eastAsia="en-US" w:bidi="en-US"/>
      </w:rPr>
    </w:lvl>
    <w:lvl w:ilvl="8">
      <w:numFmt w:val="bullet"/>
      <w:lvlText w:val="•"/>
      <w:lvlJc w:val="left"/>
      <w:pPr>
        <w:ind w:left="7580" w:hanging="360"/>
      </w:pPr>
      <w:rPr>
        <w:rFonts w:hint="default"/>
        <w:lang w:val="en-US" w:eastAsia="en-US" w:bidi="en-US"/>
      </w:rPr>
    </w:lvl>
  </w:abstractNum>
  <w:abstractNum w:abstractNumId="5" w15:restartNumberingAfterBreak="0">
    <w:nsid w:val="5B2319EF"/>
    <w:multiLevelType w:val="hybridMultilevel"/>
    <w:tmpl w:val="596A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567E7C"/>
    <w:multiLevelType w:val="multilevel"/>
    <w:tmpl w:val="0053208E"/>
    <w:lvl w:ilvl="0">
      <w:numFmt w:val="bullet"/>
      <w:lvlText w:val="●"/>
      <w:lvlJc w:val="left"/>
      <w:pPr>
        <w:ind w:left="840" w:hanging="360"/>
      </w:pPr>
      <w:rPr>
        <w:rFonts w:ascii="Segoe Print" w:eastAsia="Segoe Print" w:hAnsi="Segoe Print" w:cs="Segoe Print" w:hint="default"/>
        <w:color w:val="252525"/>
        <w:w w:val="99"/>
        <w:sz w:val="20"/>
        <w:szCs w:val="20"/>
        <w:lang w:val="en-US" w:eastAsia="en-US" w:bidi="en-US"/>
      </w:rPr>
    </w:lvl>
    <w:lvl w:ilvl="1">
      <w:numFmt w:val="bullet"/>
      <w:lvlText w:val="•"/>
      <w:lvlJc w:val="left"/>
      <w:pPr>
        <w:ind w:left="1682" w:hanging="360"/>
      </w:pPr>
      <w:rPr>
        <w:rFonts w:hint="default"/>
        <w:lang w:val="en-US" w:eastAsia="en-US" w:bidi="en-US"/>
      </w:rPr>
    </w:lvl>
    <w:lvl w:ilvl="2">
      <w:numFmt w:val="bullet"/>
      <w:lvlText w:val="•"/>
      <w:lvlJc w:val="left"/>
      <w:pPr>
        <w:ind w:left="2525" w:hanging="360"/>
      </w:pPr>
      <w:rPr>
        <w:rFonts w:hint="default"/>
        <w:lang w:val="en-US" w:eastAsia="en-US" w:bidi="en-US"/>
      </w:rPr>
    </w:lvl>
    <w:lvl w:ilvl="3">
      <w:numFmt w:val="bullet"/>
      <w:lvlText w:val="•"/>
      <w:lvlJc w:val="left"/>
      <w:pPr>
        <w:ind w:left="3367" w:hanging="360"/>
      </w:pPr>
      <w:rPr>
        <w:rFonts w:hint="default"/>
        <w:lang w:val="en-US" w:eastAsia="en-US" w:bidi="en-US"/>
      </w:rPr>
    </w:lvl>
    <w:lvl w:ilvl="4">
      <w:numFmt w:val="bullet"/>
      <w:lvlText w:val="•"/>
      <w:lvlJc w:val="left"/>
      <w:pPr>
        <w:ind w:left="4210" w:hanging="360"/>
      </w:pPr>
      <w:rPr>
        <w:rFonts w:hint="default"/>
        <w:lang w:val="en-US" w:eastAsia="en-US" w:bidi="en-US"/>
      </w:rPr>
    </w:lvl>
    <w:lvl w:ilvl="5">
      <w:numFmt w:val="bullet"/>
      <w:lvlText w:val="•"/>
      <w:lvlJc w:val="left"/>
      <w:pPr>
        <w:ind w:left="5053" w:hanging="360"/>
      </w:pPr>
      <w:rPr>
        <w:rFonts w:hint="default"/>
        <w:lang w:val="en-US" w:eastAsia="en-US" w:bidi="en-US"/>
      </w:rPr>
    </w:lvl>
    <w:lvl w:ilvl="6">
      <w:numFmt w:val="bullet"/>
      <w:lvlText w:val="•"/>
      <w:lvlJc w:val="left"/>
      <w:pPr>
        <w:ind w:left="5895" w:hanging="360"/>
      </w:pPr>
      <w:rPr>
        <w:rFonts w:hint="default"/>
        <w:lang w:val="en-US" w:eastAsia="en-US" w:bidi="en-US"/>
      </w:rPr>
    </w:lvl>
    <w:lvl w:ilvl="7">
      <w:numFmt w:val="bullet"/>
      <w:lvlText w:val="•"/>
      <w:lvlJc w:val="left"/>
      <w:pPr>
        <w:ind w:left="6738" w:hanging="360"/>
      </w:pPr>
      <w:rPr>
        <w:rFonts w:hint="default"/>
        <w:lang w:val="en-US" w:eastAsia="en-US" w:bidi="en-US"/>
      </w:rPr>
    </w:lvl>
    <w:lvl w:ilvl="8">
      <w:numFmt w:val="bullet"/>
      <w:lvlText w:val="•"/>
      <w:lvlJc w:val="left"/>
      <w:pPr>
        <w:ind w:left="7580" w:hanging="360"/>
      </w:pPr>
      <w:rPr>
        <w:rFonts w:hint="default"/>
        <w:lang w:val="en-US" w:eastAsia="en-US" w:bidi="en-US"/>
      </w:rPr>
    </w:lvl>
  </w:abstractNum>
  <w:abstractNum w:abstractNumId="7" w15:restartNumberingAfterBreak="0">
    <w:nsid w:val="7FA06459"/>
    <w:multiLevelType w:val="hybridMultilevel"/>
    <w:tmpl w:val="033E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5850884">
    <w:abstractNumId w:val="1"/>
  </w:num>
  <w:num w:numId="2" w16cid:durableId="1264999849">
    <w:abstractNumId w:val="0"/>
  </w:num>
  <w:num w:numId="3" w16cid:durableId="1263563794">
    <w:abstractNumId w:val="4"/>
  </w:num>
  <w:num w:numId="4" w16cid:durableId="717633806">
    <w:abstractNumId w:val="7"/>
  </w:num>
  <w:num w:numId="5" w16cid:durableId="1072971525">
    <w:abstractNumId w:val="5"/>
  </w:num>
  <w:num w:numId="6" w16cid:durableId="1604990201">
    <w:abstractNumId w:val="3"/>
  </w:num>
  <w:num w:numId="7" w16cid:durableId="1983119849">
    <w:abstractNumId w:val="2"/>
  </w:num>
  <w:num w:numId="8" w16cid:durableId="1524510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8"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1759F"/>
    <w:rsid w:val="0000167B"/>
    <w:rsid w:val="00002184"/>
    <w:rsid w:val="0001473F"/>
    <w:rsid w:val="000E45E9"/>
    <w:rsid w:val="001B6C84"/>
    <w:rsid w:val="001F1810"/>
    <w:rsid w:val="001F5B35"/>
    <w:rsid w:val="00345702"/>
    <w:rsid w:val="003C6CA6"/>
    <w:rsid w:val="0049145B"/>
    <w:rsid w:val="004A6A62"/>
    <w:rsid w:val="004C6A88"/>
    <w:rsid w:val="005023C4"/>
    <w:rsid w:val="005328F4"/>
    <w:rsid w:val="00593DD7"/>
    <w:rsid w:val="005B7BA8"/>
    <w:rsid w:val="005D175C"/>
    <w:rsid w:val="005D58DD"/>
    <w:rsid w:val="006275CD"/>
    <w:rsid w:val="006B1C40"/>
    <w:rsid w:val="00787A4D"/>
    <w:rsid w:val="00797D87"/>
    <w:rsid w:val="007A6EDF"/>
    <w:rsid w:val="00857C42"/>
    <w:rsid w:val="008B03FD"/>
    <w:rsid w:val="008B112B"/>
    <w:rsid w:val="008F676E"/>
    <w:rsid w:val="00953346"/>
    <w:rsid w:val="009A5706"/>
    <w:rsid w:val="009E76AE"/>
    <w:rsid w:val="00A34419"/>
    <w:rsid w:val="00A86083"/>
    <w:rsid w:val="00B21FF9"/>
    <w:rsid w:val="00C1759F"/>
    <w:rsid w:val="00C4263E"/>
    <w:rsid w:val="00C52167"/>
    <w:rsid w:val="00C96EA4"/>
    <w:rsid w:val="00CB5C84"/>
    <w:rsid w:val="00CD2D6D"/>
    <w:rsid w:val="00CD6FEC"/>
    <w:rsid w:val="00D442E0"/>
    <w:rsid w:val="00E107B5"/>
    <w:rsid w:val="00E46B6C"/>
    <w:rsid w:val="00E90F90"/>
    <w:rsid w:val="00F2107E"/>
    <w:rsid w:val="00F92CDE"/>
    <w:rsid w:val="00FE4443"/>
    <w:rsid w:val="1E0121A6"/>
    <w:rsid w:val="24076347"/>
    <w:rsid w:val="2DDF4995"/>
    <w:rsid w:val="3D7C5689"/>
    <w:rsid w:val="3EDA0C07"/>
    <w:rsid w:val="40AD4B1B"/>
    <w:rsid w:val="4B4921BD"/>
    <w:rsid w:val="4B946FF4"/>
    <w:rsid w:val="535D3DF4"/>
    <w:rsid w:val="54930989"/>
    <w:rsid w:val="65C2154F"/>
    <w:rsid w:val="671059B5"/>
    <w:rsid w:val="6812537E"/>
    <w:rsid w:val="754E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fillcolor="white">
      <v:fill color="white"/>
    </o:shapedefaults>
    <o:shapelayout v:ext="edit">
      <o:idmap v:ext="edit" data="2"/>
    </o:shapelayout>
  </w:shapeDefaults>
  <w:decimalSymbol w:val="."/>
  <w:listSeparator w:val=","/>
  <w14:docId w14:val="126A9E42"/>
  <w15:docId w15:val="{9169C704-A131-43A7-9B55-0A164CB8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Lucida Sans" w:eastAsia="Lucida Sans" w:hAnsi="Lucida Sans" w:cs="Lucida Sans"/>
      <w:sz w:val="22"/>
      <w:szCs w:val="22"/>
      <w:lang w:bidi="en-US"/>
    </w:rPr>
  </w:style>
  <w:style w:type="paragraph" w:styleId="Heading1">
    <w:name w:val="heading 1"/>
    <w:basedOn w:val="Normal"/>
    <w:next w:val="Normal"/>
    <w:uiPriority w:val="1"/>
    <w:qFormat/>
    <w:pPr>
      <w:ind w:left="120"/>
      <w:outlineLvl w:val="0"/>
    </w:pPr>
    <w:rPr>
      <w:sz w:val="28"/>
      <w:szCs w:val="28"/>
    </w:rPr>
  </w:style>
  <w:style w:type="paragraph" w:styleId="Heading2">
    <w:name w:val="heading 2"/>
    <w:basedOn w:val="Normal"/>
    <w:next w:val="Normal"/>
    <w:link w:val="Heading2Char"/>
    <w:semiHidden/>
    <w:unhideWhenUsed/>
    <w:qFormat/>
    <w:rsid w:val="006275C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rsid w:val="000E45E9"/>
    <w:rPr>
      <w:color w:val="0000FF" w:themeColor="hyperlink"/>
      <w:u w:val="single"/>
    </w:rPr>
  </w:style>
  <w:style w:type="character" w:styleId="UnresolvedMention">
    <w:name w:val="Unresolved Mention"/>
    <w:basedOn w:val="DefaultParagraphFont"/>
    <w:uiPriority w:val="99"/>
    <w:semiHidden/>
    <w:unhideWhenUsed/>
    <w:rsid w:val="000E45E9"/>
    <w:rPr>
      <w:color w:val="605E5C"/>
      <w:shd w:val="clear" w:color="auto" w:fill="E1DFDD"/>
    </w:rPr>
  </w:style>
  <w:style w:type="paragraph" w:styleId="Header">
    <w:name w:val="header"/>
    <w:basedOn w:val="Normal"/>
    <w:link w:val="HeaderChar"/>
    <w:uiPriority w:val="99"/>
    <w:rsid w:val="008B112B"/>
    <w:pPr>
      <w:tabs>
        <w:tab w:val="center" w:pos="4680"/>
        <w:tab w:val="right" w:pos="9360"/>
      </w:tabs>
    </w:pPr>
  </w:style>
  <w:style w:type="character" w:customStyle="1" w:styleId="HeaderChar">
    <w:name w:val="Header Char"/>
    <w:basedOn w:val="DefaultParagraphFont"/>
    <w:link w:val="Header"/>
    <w:uiPriority w:val="99"/>
    <w:rsid w:val="008B112B"/>
    <w:rPr>
      <w:rFonts w:ascii="Lucida Sans" w:eastAsia="Lucida Sans" w:hAnsi="Lucida Sans" w:cs="Lucida Sans"/>
      <w:sz w:val="22"/>
      <w:szCs w:val="22"/>
      <w:lang w:bidi="en-US"/>
    </w:rPr>
  </w:style>
  <w:style w:type="paragraph" w:styleId="Footer">
    <w:name w:val="footer"/>
    <w:basedOn w:val="Normal"/>
    <w:link w:val="FooterChar"/>
    <w:rsid w:val="008B112B"/>
    <w:pPr>
      <w:tabs>
        <w:tab w:val="center" w:pos="4680"/>
        <w:tab w:val="right" w:pos="9360"/>
      </w:tabs>
    </w:pPr>
  </w:style>
  <w:style w:type="character" w:customStyle="1" w:styleId="FooterChar">
    <w:name w:val="Footer Char"/>
    <w:basedOn w:val="DefaultParagraphFont"/>
    <w:link w:val="Footer"/>
    <w:rsid w:val="008B112B"/>
    <w:rPr>
      <w:rFonts w:ascii="Lucida Sans" w:eastAsia="Lucida Sans" w:hAnsi="Lucida Sans" w:cs="Lucida Sans"/>
      <w:sz w:val="22"/>
      <w:szCs w:val="22"/>
      <w:lang w:bidi="en-US"/>
    </w:rPr>
  </w:style>
  <w:style w:type="character" w:customStyle="1" w:styleId="Heading2Char">
    <w:name w:val="Heading 2 Char"/>
    <w:basedOn w:val="DefaultParagraphFont"/>
    <w:link w:val="Heading2"/>
    <w:uiPriority w:val="9"/>
    <w:qFormat/>
    <w:rsid w:val="006275CD"/>
    <w:rPr>
      <w:rFonts w:asciiTheme="majorHAnsi" w:eastAsiaTheme="majorEastAsia" w:hAnsiTheme="majorHAnsi" w:cstheme="majorBidi"/>
      <w:color w:val="365F91" w:themeColor="accent1" w:themeShade="BF"/>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stdome.com/certificates/2159a8f9f7de4e39a7dd79b8aabccb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tomatadev-001-site3.ftempurl.com/" TargetMode="External"/><Relationship Id="rId5" Type="http://schemas.openxmlformats.org/officeDocument/2006/relationships/webSettings" Target="webSettings.xml"/><Relationship Id="rId10" Type="http://schemas.openxmlformats.org/officeDocument/2006/relationships/hyperlink" Target="http://automatadev-001-site1.htempurl.com/" TargetMode="External"/><Relationship Id="rId4" Type="http://schemas.openxmlformats.org/officeDocument/2006/relationships/settings" Target="settings.xml"/><Relationship Id="rId9" Type="http://schemas.openxmlformats.org/officeDocument/2006/relationships/hyperlink" Target="https://daveera.com.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debortimoth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Info spid="_x0000_s1029"/>
    <customShpInfo spid="_x0000_s1028"/>
    <customShpInfo spid="_x0000_s1030"/>
    <customShpInfo spid="_x0000_s1031"/>
    <customShpInfo spid="_x0000_s1032"/>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Timothy Adebo</cp:lastModifiedBy>
  <cp:revision>5</cp:revision>
  <cp:lastPrinted>2022-07-27T15:24:00Z</cp:lastPrinted>
  <dcterms:created xsi:type="dcterms:W3CDTF">2022-07-27T16:45:00Z</dcterms:created>
  <dcterms:modified xsi:type="dcterms:W3CDTF">2022-09-08T15:08:00Z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2022-01-03T00:00:00Z</vt:filetime>
  </property>
  <property fmtid="{D5CDD505-2E9C-101B-9397-08002B2CF9AE}" pid="3" name="Creator">
    <vt:lpwstr>WPS Writer</vt:lpwstr>
  </property>
  <property fmtid="{D5CDD505-2E9C-101B-9397-08002B2CF9AE}" pid="4" name="LastSaved">
    <vt:filetime>2022-02-07T00:00:00Z</vt:filetime>
  </property>
  <property fmtid="{D5CDD505-2E9C-101B-9397-08002B2CF9AE}" pid="5" name="KSOProductBuildVer">
    <vt:lpwstr>1033-11.2.0.11191</vt:lpwstr>
  </property>
  <property fmtid="{D5CDD505-2E9C-101B-9397-08002B2CF9AE}" pid="6" name="ICV">
    <vt:lpwstr>6D08268C1875450FB8FB13A9FE1BAE8B</vt:lpwstr>
  </property>
</Properties>
</file>